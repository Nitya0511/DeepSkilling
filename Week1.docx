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A469C" w14:textId="1873A37E" w:rsidR="00223D3A" w:rsidRPr="00223D3A" w:rsidRDefault="00D24788" w:rsidP="00223D3A">
      <w:pPr>
        <w:pStyle w:val="Heading1"/>
        <w:rPr>
          <w:color w:val="000000" w:themeColor="text1"/>
          <w:sz w:val="32"/>
          <w:szCs w:val="32"/>
        </w:rPr>
      </w:pPr>
      <w:r w:rsidRPr="00D24788">
        <w:rPr>
          <w:color w:val="000000" w:themeColor="text1"/>
          <w:sz w:val="32"/>
          <w:szCs w:val="32"/>
        </w:rPr>
        <w:t>WEEK 1 – ENGINEERING CONCEPTS</w:t>
      </w:r>
    </w:p>
    <w:p w14:paraId="17430D19" w14:textId="4528C86D" w:rsidR="008163FF" w:rsidRPr="00D24788" w:rsidRDefault="00000000">
      <w:pPr>
        <w:pStyle w:val="Heading1"/>
        <w:rPr>
          <w:rFonts w:cstheme="majorHAnsi"/>
          <w:color w:val="000000" w:themeColor="text1"/>
          <w:sz w:val="32"/>
          <w:szCs w:val="32"/>
        </w:rPr>
      </w:pPr>
      <w:r w:rsidRPr="00D24788">
        <w:rPr>
          <w:rFonts w:cstheme="majorHAnsi"/>
          <w:color w:val="000000" w:themeColor="text1"/>
          <w:sz w:val="32"/>
          <w:szCs w:val="32"/>
        </w:rPr>
        <w:t>1. D</w:t>
      </w:r>
      <w:r w:rsidR="00F22594">
        <w:rPr>
          <w:rFonts w:cstheme="majorHAnsi"/>
          <w:color w:val="000000" w:themeColor="text1"/>
          <w:sz w:val="32"/>
          <w:szCs w:val="32"/>
        </w:rPr>
        <w:t>ESIGN PATTERNS AND PRINCIPLES</w:t>
      </w:r>
    </w:p>
    <w:p w14:paraId="025A2F9A" w14:textId="0A660720" w:rsidR="008163FF" w:rsidRPr="00F22594" w:rsidRDefault="00151119">
      <w:pPr>
        <w:pStyle w:val="Heading2"/>
        <w:rPr>
          <w:rFonts w:cstheme="majorHAnsi"/>
          <w:color w:val="000000" w:themeColor="text1"/>
          <w:sz w:val="28"/>
          <w:szCs w:val="28"/>
        </w:rPr>
      </w:pPr>
      <w:r w:rsidRPr="00F22594">
        <w:rPr>
          <w:rFonts w:cstheme="majorHAnsi"/>
          <w:color w:val="000000" w:themeColor="text1"/>
          <w:sz w:val="28"/>
          <w:szCs w:val="28"/>
        </w:rPr>
        <w:t xml:space="preserve">Exercise </w:t>
      </w:r>
      <w:proofErr w:type="gramStart"/>
      <w:r w:rsidRPr="00F22594">
        <w:rPr>
          <w:rFonts w:cstheme="majorHAnsi"/>
          <w:color w:val="000000" w:themeColor="text1"/>
          <w:sz w:val="28"/>
          <w:szCs w:val="28"/>
        </w:rPr>
        <w:t>1 :</w:t>
      </w:r>
      <w:proofErr w:type="gramEnd"/>
      <w:r w:rsidRPr="00F22594">
        <w:rPr>
          <w:rFonts w:cstheme="majorHAnsi"/>
          <w:color w:val="000000" w:themeColor="text1"/>
          <w:sz w:val="28"/>
          <w:szCs w:val="28"/>
        </w:rPr>
        <w:t xml:space="preserve"> Implementing the </w:t>
      </w:r>
      <w:r w:rsidR="00000000" w:rsidRPr="00F22594">
        <w:rPr>
          <w:rFonts w:cstheme="majorHAnsi"/>
          <w:color w:val="000000" w:themeColor="text1"/>
          <w:sz w:val="28"/>
          <w:szCs w:val="28"/>
        </w:rPr>
        <w:t>Singleton Pattern</w:t>
      </w:r>
    </w:p>
    <w:p w14:paraId="58E0DE26" w14:textId="3DAF2E96" w:rsidR="008163FF" w:rsidRPr="00F22594" w:rsidRDefault="00000000">
      <w:r w:rsidRPr="00F22594">
        <w:rPr>
          <w:b/>
          <w:bCs/>
        </w:rPr>
        <w:t>Scenario</w:t>
      </w:r>
      <w:r w:rsidRPr="00F22594">
        <w:t>: Ensure that only one instance of a Logger utility class exists throughout the application lifecycle.</w:t>
      </w:r>
    </w:p>
    <w:p w14:paraId="44008A3F" w14:textId="49DFBC73" w:rsidR="008163FF" w:rsidRPr="00D24788" w:rsidRDefault="00000000">
      <w:pPr>
        <w:rPr>
          <w:rFonts w:cstheme="majorHAnsi"/>
          <w:b/>
          <w:bCs/>
          <w:sz w:val="24"/>
          <w:szCs w:val="24"/>
        </w:rPr>
      </w:pPr>
      <w:r w:rsidRPr="00D24788">
        <w:rPr>
          <w:rFonts w:cstheme="majorHAnsi"/>
          <w:b/>
          <w:bCs/>
          <w:sz w:val="24"/>
          <w:szCs w:val="24"/>
        </w:rPr>
        <w:t>Java Code:</w:t>
      </w:r>
    </w:p>
    <w:p w14:paraId="63C462AF" w14:textId="77777777" w:rsidR="008163FF" w:rsidRPr="00D24788" w:rsidRDefault="00000000">
      <w:pPr>
        <w:rPr>
          <w:rFonts w:cstheme="majorHAnsi"/>
          <w:b/>
          <w:bCs/>
          <w:sz w:val="24"/>
          <w:szCs w:val="24"/>
        </w:rPr>
      </w:pPr>
      <w:r w:rsidRPr="00D24788">
        <w:rPr>
          <w:rFonts w:cstheme="majorHAnsi"/>
          <w:b/>
          <w:bCs/>
          <w:sz w:val="24"/>
          <w:szCs w:val="24"/>
        </w:rPr>
        <w:t>// Logger.java</w:t>
      </w:r>
    </w:p>
    <w:p w14:paraId="73150195" w14:textId="6310975D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>package logger;</w:t>
      </w:r>
    </w:p>
    <w:p w14:paraId="07EAA3FF" w14:textId="77777777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>public class Logger {</w:t>
      </w:r>
    </w:p>
    <w:p w14:paraId="1C7DC8F2" w14:textId="582414F5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>    private static Logger instance;</w:t>
      </w:r>
    </w:p>
    <w:p w14:paraId="2092C010" w14:textId="77777777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>    private Logger() {</w:t>
      </w:r>
    </w:p>
    <w:p w14:paraId="38DED89D" w14:textId="77777777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>        // private constructor to prevent instantiation</w:t>
      </w:r>
    </w:p>
    <w:p w14:paraId="5828DEB8" w14:textId="77777777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 xml:space="preserve">        </w:t>
      </w:r>
      <w:proofErr w:type="spellStart"/>
      <w:r w:rsidRPr="00151119">
        <w:rPr>
          <w:rFonts w:cstheme="majorHAnsi"/>
          <w:sz w:val="24"/>
          <w:szCs w:val="32"/>
          <w:lang w:val="en-IN"/>
        </w:rPr>
        <w:t>System.out.println</w:t>
      </w:r>
      <w:proofErr w:type="spellEnd"/>
      <w:r w:rsidRPr="00151119">
        <w:rPr>
          <w:rFonts w:cstheme="majorHAnsi"/>
          <w:sz w:val="24"/>
          <w:szCs w:val="32"/>
          <w:lang w:val="en-IN"/>
        </w:rPr>
        <w:t>("Logger instance created");</w:t>
      </w:r>
    </w:p>
    <w:p w14:paraId="7E987838" w14:textId="7B44DE81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>    }</w:t>
      </w:r>
    </w:p>
    <w:p w14:paraId="3A48E7CB" w14:textId="77777777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 xml:space="preserve">    public static Logger </w:t>
      </w:r>
      <w:proofErr w:type="spellStart"/>
      <w:r w:rsidRPr="00151119">
        <w:rPr>
          <w:rFonts w:cstheme="majorHAnsi"/>
          <w:sz w:val="24"/>
          <w:szCs w:val="32"/>
          <w:lang w:val="en-IN"/>
        </w:rPr>
        <w:t>getInstance</w:t>
      </w:r>
      <w:proofErr w:type="spellEnd"/>
      <w:r w:rsidRPr="00151119">
        <w:rPr>
          <w:rFonts w:cstheme="majorHAnsi"/>
          <w:sz w:val="24"/>
          <w:szCs w:val="32"/>
          <w:lang w:val="en-IN"/>
        </w:rPr>
        <w:t>() {</w:t>
      </w:r>
    </w:p>
    <w:p w14:paraId="19F11C82" w14:textId="77777777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>        if (instance == null) {</w:t>
      </w:r>
    </w:p>
    <w:p w14:paraId="51DF5ED3" w14:textId="77777777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>            instance = new Logger();</w:t>
      </w:r>
    </w:p>
    <w:p w14:paraId="014595F4" w14:textId="77777777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>        }</w:t>
      </w:r>
    </w:p>
    <w:p w14:paraId="65966830" w14:textId="77777777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>        return instance;</w:t>
      </w:r>
    </w:p>
    <w:p w14:paraId="5627DC45" w14:textId="77777777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>    }</w:t>
      </w:r>
    </w:p>
    <w:p w14:paraId="19C749B7" w14:textId="77777777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>    public void log(String message) {</w:t>
      </w:r>
    </w:p>
    <w:p w14:paraId="0D63B598" w14:textId="77777777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 xml:space="preserve">        </w:t>
      </w:r>
      <w:proofErr w:type="spellStart"/>
      <w:r w:rsidRPr="00151119">
        <w:rPr>
          <w:rFonts w:cstheme="majorHAnsi"/>
          <w:sz w:val="24"/>
          <w:szCs w:val="32"/>
          <w:lang w:val="en-IN"/>
        </w:rPr>
        <w:t>System.out.println</w:t>
      </w:r>
      <w:proofErr w:type="spellEnd"/>
      <w:r w:rsidRPr="00151119">
        <w:rPr>
          <w:rFonts w:cstheme="majorHAnsi"/>
          <w:sz w:val="24"/>
          <w:szCs w:val="32"/>
          <w:lang w:val="en-IN"/>
        </w:rPr>
        <w:t>("[LOG]: " + message);</w:t>
      </w:r>
    </w:p>
    <w:p w14:paraId="453A3FF7" w14:textId="77777777" w:rsidR="00151119" w:rsidRPr="00151119" w:rsidRDefault="00151119" w:rsidP="00151119">
      <w:pPr>
        <w:rPr>
          <w:rFonts w:cstheme="majorHAnsi"/>
          <w:sz w:val="24"/>
          <w:szCs w:val="32"/>
          <w:lang w:val="en-IN"/>
        </w:rPr>
      </w:pPr>
      <w:r w:rsidRPr="00151119">
        <w:rPr>
          <w:rFonts w:cstheme="majorHAnsi"/>
          <w:sz w:val="24"/>
          <w:szCs w:val="32"/>
          <w:lang w:val="en-IN"/>
        </w:rPr>
        <w:t>    }</w:t>
      </w:r>
    </w:p>
    <w:p w14:paraId="14409447" w14:textId="59463D19" w:rsidR="008163FF" w:rsidRPr="00D24788" w:rsidRDefault="00151119">
      <w:pPr>
        <w:rPr>
          <w:rFonts w:cstheme="majorHAnsi"/>
          <w:szCs w:val="28"/>
          <w:lang w:val="en-IN"/>
        </w:rPr>
      </w:pPr>
      <w:r w:rsidRPr="00151119">
        <w:rPr>
          <w:rFonts w:cstheme="majorHAnsi"/>
          <w:szCs w:val="28"/>
          <w:lang w:val="en-IN"/>
        </w:rPr>
        <w:t>}</w:t>
      </w:r>
    </w:p>
    <w:p w14:paraId="0C85326D" w14:textId="77777777" w:rsidR="008163FF" w:rsidRPr="00D24788" w:rsidRDefault="00000000">
      <w:pPr>
        <w:rPr>
          <w:rFonts w:cs="Times New Roman"/>
          <w:b/>
          <w:bCs/>
          <w:sz w:val="32"/>
          <w:szCs w:val="32"/>
        </w:rPr>
      </w:pPr>
      <w:r w:rsidRPr="00D24788">
        <w:rPr>
          <w:rFonts w:cs="Times New Roman"/>
          <w:b/>
          <w:bCs/>
          <w:sz w:val="24"/>
          <w:szCs w:val="32"/>
        </w:rPr>
        <w:lastRenderedPageBreak/>
        <w:t>// SingletonTest.java</w:t>
      </w:r>
    </w:p>
    <w:p w14:paraId="0CA02D43" w14:textId="637B132A" w:rsidR="00151119" w:rsidRPr="00151119" w:rsidRDefault="00151119" w:rsidP="00151119">
      <w:pPr>
        <w:rPr>
          <w:sz w:val="24"/>
          <w:szCs w:val="32"/>
          <w:lang w:val="en-IN"/>
        </w:rPr>
      </w:pPr>
      <w:r w:rsidRPr="00151119">
        <w:rPr>
          <w:sz w:val="24"/>
          <w:szCs w:val="32"/>
          <w:lang w:val="en-IN"/>
        </w:rPr>
        <w:t>package test;</w:t>
      </w:r>
    </w:p>
    <w:p w14:paraId="77F51C22" w14:textId="77777777" w:rsidR="00151119" w:rsidRPr="00151119" w:rsidRDefault="00151119" w:rsidP="00151119">
      <w:pPr>
        <w:rPr>
          <w:sz w:val="24"/>
          <w:szCs w:val="32"/>
          <w:lang w:val="en-IN"/>
        </w:rPr>
      </w:pPr>
      <w:r w:rsidRPr="00151119">
        <w:rPr>
          <w:sz w:val="24"/>
          <w:szCs w:val="32"/>
          <w:lang w:val="en-IN"/>
        </w:rPr>
        <w:t xml:space="preserve">import </w:t>
      </w:r>
      <w:proofErr w:type="spellStart"/>
      <w:r w:rsidRPr="00151119">
        <w:rPr>
          <w:sz w:val="24"/>
          <w:szCs w:val="32"/>
          <w:lang w:val="en-IN"/>
        </w:rPr>
        <w:t>logger.Logger</w:t>
      </w:r>
      <w:proofErr w:type="spellEnd"/>
      <w:r w:rsidRPr="00151119">
        <w:rPr>
          <w:sz w:val="24"/>
          <w:szCs w:val="32"/>
          <w:lang w:val="en-IN"/>
        </w:rPr>
        <w:t>;</w:t>
      </w:r>
    </w:p>
    <w:p w14:paraId="1145386B" w14:textId="77777777" w:rsidR="00151119" w:rsidRPr="00151119" w:rsidRDefault="00151119" w:rsidP="00151119">
      <w:pPr>
        <w:rPr>
          <w:sz w:val="24"/>
          <w:szCs w:val="32"/>
          <w:lang w:val="en-IN"/>
        </w:rPr>
      </w:pPr>
    </w:p>
    <w:p w14:paraId="27922249" w14:textId="77777777" w:rsidR="00151119" w:rsidRPr="00151119" w:rsidRDefault="00151119" w:rsidP="00151119">
      <w:pPr>
        <w:rPr>
          <w:sz w:val="24"/>
          <w:szCs w:val="32"/>
          <w:lang w:val="en-IN"/>
        </w:rPr>
      </w:pPr>
      <w:r w:rsidRPr="00151119">
        <w:rPr>
          <w:sz w:val="24"/>
          <w:szCs w:val="32"/>
          <w:lang w:val="en-IN"/>
        </w:rPr>
        <w:t xml:space="preserve">public class </w:t>
      </w:r>
      <w:proofErr w:type="spellStart"/>
      <w:r w:rsidRPr="00151119">
        <w:rPr>
          <w:sz w:val="24"/>
          <w:szCs w:val="32"/>
          <w:lang w:val="en-IN"/>
        </w:rPr>
        <w:t>SingletonTest</w:t>
      </w:r>
      <w:proofErr w:type="spellEnd"/>
      <w:r w:rsidRPr="00151119">
        <w:rPr>
          <w:sz w:val="24"/>
          <w:szCs w:val="32"/>
          <w:lang w:val="en-IN"/>
        </w:rPr>
        <w:t xml:space="preserve"> {</w:t>
      </w:r>
    </w:p>
    <w:p w14:paraId="2C3A13F3" w14:textId="77777777" w:rsidR="00151119" w:rsidRPr="00151119" w:rsidRDefault="00151119" w:rsidP="00151119">
      <w:pPr>
        <w:rPr>
          <w:sz w:val="24"/>
          <w:szCs w:val="32"/>
          <w:lang w:val="en-IN"/>
        </w:rPr>
      </w:pPr>
      <w:r w:rsidRPr="00151119">
        <w:rPr>
          <w:sz w:val="24"/>
          <w:szCs w:val="32"/>
          <w:lang w:val="en-IN"/>
        </w:rPr>
        <w:t xml:space="preserve">    public static void main(String[] </w:t>
      </w:r>
      <w:proofErr w:type="spellStart"/>
      <w:r w:rsidRPr="00151119">
        <w:rPr>
          <w:sz w:val="24"/>
          <w:szCs w:val="32"/>
          <w:lang w:val="en-IN"/>
        </w:rPr>
        <w:t>args</w:t>
      </w:r>
      <w:proofErr w:type="spellEnd"/>
      <w:r w:rsidRPr="00151119">
        <w:rPr>
          <w:sz w:val="24"/>
          <w:szCs w:val="32"/>
          <w:lang w:val="en-IN"/>
        </w:rPr>
        <w:t>) {</w:t>
      </w:r>
    </w:p>
    <w:p w14:paraId="4B1C2B6A" w14:textId="77777777" w:rsidR="00151119" w:rsidRPr="00151119" w:rsidRDefault="00151119" w:rsidP="00151119">
      <w:pPr>
        <w:rPr>
          <w:sz w:val="24"/>
          <w:szCs w:val="32"/>
          <w:lang w:val="en-IN"/>
        </w:rPr>
      </w:pPr>
      <w:r w:rsidRPr="00151119">
        <w:rPr>
          <w:sz w:val="24"/>
          <w:szCs w:val="32"/>
          <w:lang w:val="en-IN"/>
        </w:rPr>
        <w:t xml:space="preserve">        Logger logger1 = </w:t>
      </w:r>
      <w:proofErr w:type="spellStart"/>
      <w:r w:rsidRPr="00151119">
        <w:rPr>
          <w:sz w:val="24"/>
          <w:szCs w:val="32"/>
          <w:lang w:val="en-IN"/>
        </w:rPr>
        <w:t>Logger.getInstance</w:t>
      </w:r>
      <w:proofErr w:type="spellEnd"/>
      <w:r w:rsidRPr="00151119">
        <w:rPr>
          <w:sz w:val="24"/>
          <w:szCs w:val="32"/>
          <w:lang w:val="en-IN"/>
        </w:rPr>
        <w:t>();</w:t>
      </w:r>
    </w:p>
    <w:p w14:paraId="12BA6F0E" w14:textId="77777777" w:rsidR="00151119" w:rsidRPr="00151119" w:rsidRDefault="00151119" w:rsidP="00151119">
      <w:pPr>
        <w:rPr>
          <w:sz w:val="24"/>
          <w:szCs w:val="32"/>
          <w:lang w:val="en-IN"/>
        </w:rPr>
      </w:pPr>
      <w:r w:rsidRPr="00151119">
        <w:rPr>
          <w:sz w:val="24"/>
          <w:szCs w:val="32"/>
          <w:lang w:val="en-IN"/>
        </w:rPr>
        <w:t xml:space="preserve">        Logger logger2 = </w:t>
      </w:r>
      <w:proofErr w:type="spellStart"/>
      <w:r w:rsidRPr="00151119">
        <w:rPr>
          <w:sz w:val="24"/>
          <w:szCs w:val="32"/>
          <w:lang w:val="en-IN"/>
        </w:rPr>
        <w:t>Logger.getInstance</w:t>
      </w:r>
      <w:proofErr w:type="spellEnd"/>
      <w:r w:rsidRPr="00151119">
        <w:rPr>
          <w:sz w:val="24"/>
          <w:szCs w:val="32"/>
          <w:lang w:val="en-IN"/>
        </w:rPr>
        <w:t>();</w:t>
      </w:r>
    </w:p>
    <w:p w14:paraId="154334FE" w14:textId="77777777" w:rsidR="00151119" w:rsidRPr="00151119" w:rsidRDefault="00151119" w:rsidP="00151119">
      <w:pPr>
        <w:rPr>
          <w:sz w:val="24"/>
          <w:szCs w:val="32"/>
          <w:lang w:val="en-IN"/>
        </w:rPr>
      </w:pPr>
    </w:p>
    <w:p w14:paraId="4E54C3FF" w14:textId="77777777" w:rsidR="00151119" w:rsidRPr="00151119" w:rsidRDefault="00151119" w:rsidP="00151119">
      <w:pPr>
        <w:rPr>
          <w:sz w:val="24"/>
          <w:szCs w:val="32"/>
          <w:lang w:val="en-IN"/>
        </w:rPr>
      </w:pPr>
      <w:r w:rsidRPr="00151119">
        <w:rPr>
          <w:sz w:val="24"/>
          <w:szCs w:val="32"/>
          <w:lang w:val="en-IN"/>
        </w:rPr>
        <w:t>        logger1.log("This is the first log message.");</w:t>
      </w:r>
    </w:p>
    <w:p w14:paraId="24EFF1AB" w14:textId="77777777" w:rsidR="00151119" w:rsidRPr="00151119" w:rsidRDefault="00151119" w:rsidP="00151119">
      <w:pPr>
        <w:rPr>
          <w:sz w:val="24"/>
          <w:szCs w:val="32"/>
          <w:lang w:val="en-IN"/>
        </w:rPr>
      </w:pPr>
      <w:r w:rsidRPr="00151119">
        <w:rPr>
          <w:sz w:val="24"/>
          <w:szCs w:val="32"/>
          <w:lang w:val="en-IN"/>
        </w:rPr>
        <w:t>        logger2.log("This is the second log message.");</w:t>
      </w:r>
    </w:p>
    <w:p w14:paraId="2416F368" w14:textId="77777777" w:rsidR="00151119" w:rsidRPr="00151119" w:rsidRDefault="00151119" w:rsidP="00151119">
      <w:pPr>
        <w:rPr>
          <w:sz w:val="24"/>
          <w:szCs w:val="32"/>
          <w:lang w:val="en-IN"/>
        </w:rPr>
      </w:pPr>
    </w:p>
    <w:p w14:paraId="1F849ECC" w14:textId="77777777" w:rsidR="00151119" w:rsidRPr="00151119" w:rsidRDefault="00151119" w:rsidP="00151119">
      <w:pPr>
        <w:rPr>
          <w:sz w:val="24"/>
          <w:szCs w:val="32"/>
          <w:lang w:val="en-IN"/>
        </w:rPr>
      </w:pPr>
      <w:r w:rsidRPr="00151119">
        <w:rPr>
          <w:sz w:val="24"/>
          <w:szCs w:val="32"/>
          <w:lang w:val="en-IN"/>
        </w:rPr>
        <w:t>        if (logger1 == logger2) {</w:t>
      </w:r>
    </w:p>
    <w:p w14:paraId="3DCCAC8F" w14:textId="77777777" w:rsidR="00151119" w:rsidRPr="00151119" w:rsidRDefault="00151119" w:rsidP="00151119">
      <w:pPr>
        <w:rPr>
          <w:sz w:val="24"/>
          <w:szCs w:val="32"/>
          <w:lang w:val="en-IN"/>
        </w:rPr>
      </w:pPr>
      <w:r w:rsidRPr="00151119">
        <w:rPr>
          <w:sz w:val="24"/>
          <w:szCs w:val="32"/>
          <w:lang w:val="en-IN"/>
        </w:rPr>
        <w:t xml:space="preserve">            </w:t>
      </w:r>
      <w:proofErr w:type="spellStart"/>
      <w:r w:rsidRPr="00151119">
        <w:rPr>
          <w:sz w:val="24"/>
          <w:szCs w:val="32"/>
          <w:lang w:val="en-IN"/>
        </w:rPr>
        <w:t>System.out.println</w:t>
      </w:r>
      <w:proofErr w:type="spellEnd"/>
      <w:r w:rsidRPr="00151119">
        <w:rPr>
          <w:sz w:val="24"/>
          <w:szCs w:val="32"/>
          <w:lang w:val="en-IN"/>
        </w:rPr>
        <w:t>("Both loggers are the same instance.");</w:t>
      </w:r>
    </w:p>
    <w:p w14:paraId="7004C97B" w14:textId="77777777" w:rsidR="00151119" w:rsidRPr="00151119" w:rsidRDefault="00151119" w:rsidP="00151119">
      <w:pPr>
        <w:rPr>
          <w:sz w:val="24"/>
          <w:szCs w:val="32"/>
          <w:lang w:val="en-IN"/>
        </w:rPr>
      </w:pPr>
      <w:r w:rsidRPr="00151119">
        <w:rPr>
          <w:sz w:val="24"/>
          <w:szCs w:val="32"/>
          <w:lang w:val="en-IN"/>
        </w:rPr>
        <w:t>        } else {</w:t>
      </w:r>
    </w:p>
    <w:p w14:paraId="02B2643B" w14:textId="77777777" w:rsidR="00151119" w:rsidRPr="00151119" w:rsidRDefault="00151119" w:rsidP="00151119">
      <w:pPr>
        <w:rPr>
          <w:sz w:val="24"/>
          <w:szCs w:val="32"/>
          <w:lang w:val="en-IN"/>
        </w:rPr>
      </w:pPr>
      <w:r w:rsidRPr="00151119">
        <w:rPr>
          <w:sz w:val="24"/>
          <w:szCs w:val="32"/>
          <w:lang w:val="en-IN"/>
        </w:rPr>
        <w:t xml:space="preserve">            </w:t>
      </w:r>
      <w:proofErr w:type="spellStart"/>
      <w:r w:rsidRPr="00151119">
        <w:rPr>
          <w:sz w:val="24"/>
          <w:szCs w:val="32"/>
          <w:lang w:val="en-IN"/>
        </w:rPr>
        <w:t>System.out.println</w:t>
      </w:r>
      <w:proofErr w:type="spellEnd"/>
      <w:r w:rsidRPr="00151119">
        <w:rPr>
          <w:sz w:val="24"/>
          <w:szCs w:val="32"/>
          <w:lang w:val="en-IN"/>
        </w:rPr>
        <w:t>("Different logger instances exist.");</w:t>
      </w:r>
    </w:p>
    <w:p w14:paraId="10BBD852" w14:textId="77777777" w:rsidR="00151119" w:rsidRPr="00151119" w:rsidRDefault="00151119" w:rsidP="00151119">
      <w:pPr>
        <w:rPr>
          <w:sz w:val="24"/>
          <w:szCs w:val="32"/>
          <w:lang w:val="en-IN"/>
        </w:rPr>
      </w:pPr>
      <w:r w:rsidRPr="00151119">
        <w:rPr>
          <w:sz w:val="24"/>
          <w:szCs w:val="32"/>
          <w:lang w:val="en-IN"/>
        </w:rPr>
        <w:t>        }</w:t>
      </w:r>
    </w:p>
    <w:p w14:paraId="11666DB4" w14:textId="77777777" w:rsidR="00151119" w:rsidRPr="00151119" w:rsidRDefault="00151119" w:rsidP="00151119">
      <w:pPr>
        <w:rPr>
          <w:sz w:val="24"/>
          <w:szCs w:val="32"/>
          <w:lang w:val="en-IN"/>
        </w:rPr>
      </w:pPr>
      <w:r w:rsidRPr="00151119">
        <w:rPr>
          <w:sz w:val="24"/>
          <w:szCs w:val="32"/>
          <w:lang w:val="en-IN"/>
        </w:rPr>
        <w:t>    }</w:t>
      </w:r>
    </w:p>
    <w:p w14:paraId="218B4771" w14:textId="77777777" w:rsidR="00151119" w:rsidRPr="00151119" w:rsidRDefault="00151119" w:rsidP="00151119">
      <w:pPr>
        <w:rPr>
          <w:sz w:val="24"/>
          <w:szCs w:val="32"/>
          <w:lang w:val="en-IN"/>
        </w:rPr>
      </w:pPr>
      <w:r w:rsidRPr="00151119">
        <w:rPr>
          <w:sz w:val="24"/>
          <w:szCs w:val="32"/>
          <w:lang w:val="en-IN"/>
        </w:rPr>
        <w:t>}</w:t>
      </w:r>
    </w:p>
    <w:p w14:paraId="7740849A" w14:textId="07882658" w:rsidR="00151119" w:rsidRPr="00151119" w:rsidRDefault="00151119" w:rsidP="00151119">
      <w:pPr>
        <w:rPr>
          <w:rFonts w:ascii="Times New Roman" w:hAnsi="Times New Roman" w:cs="Times New Roman"/>
          <w:b/>
          <w:bCs/>
          <w:szCs w:val="28"/>
          <w:lang w:val="en-IN"/>
        </w:rPr>
      </w:pPr>
      <w:r w:rsidRPr="00151119">
        <w:rPr>
          <w:rFonts w:ascii="Times New Roman" w:hAnsi="Times New Roman" w:cs="Times New Roman"/>
          <w:b/>
          <w:bCs/>
          <w:szCs w:val="28"/>
          <w:lang w:val="en-IN"/>
        </w:rPr>
        <w:t>OUTPUT :</w:t>
      </w:r>
    </w:p>
    <w:p w14:paraId="14674A7B" w14:textId="605BFF05" w:rsidR="008163FF" w:rsidRDefault="00BD2B36">
      <w:r>
        <w:rPr>
          <w:noProof/>
        </w:rPr>
        <w:drawing>
          <wp:inline distT="0" distB="0" distL="0" distR="0" wp14:anchorId="44535203" wp14:editId="4B7E05D8">
            <wp:extent cx="5482704" cy="905199"/>
            <wp:effectExtent l="0" t="0" r="3810" b="9525"/>
            <wp:docPr id="54866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66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627" cy="9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59A104C2" w14:textId="0177FACF" w:rsidR="008163FF" w:rsidRPr="00D24788" w:rsidRDefault="00BD2B36">
      <w:pPr>
        <w:pStyle w:val="Heading2"/>
        <w:rPr>
          <w:rFonts w:asciiTheme="minorHAnsi" w:hAnsiTheme="minorHAnsi"/>
          <w:color w:val="000000" w:themeColor="text1"/>
          <w:sz w:val="32"/>
          <w:szCs w:val="32"/>
        </w:rPr>
      </w:pPr>
      <w:r w:rsidRPr="00D24788">
        <w:rPr>
          <w:rFonts w:asciiTheme="minorHAnsi" w:hAnsiTheme="minorHAnsi"/>
          <w:color w:val="000000" w:themeColor="text1"/>
          <w:sz w:val="32"/>
          <w:szCs w:val="32"/>
        </w:rPr>
        <w:lastRenderedPageBreak/>
        <w:t xml:space="preserve">Exercise </w:t>
      </w:r>
      <w:proofErr w:type="gramStart"/>
      <w:r w:rsidRPr="00D24788">
        <w:rPr>
          <w:rFonts w:asciiTheme="minorHAnsi" w:hAnsiTheme="minorHAnsi"/>
          <w:color w:val="000000" w:themeColor="text1"/>
          <w:sz w:val="32"/>
          <w:szCs w:val="32"/>
        </w:rPr>
        <w:t>2 :</w:t>
      </w:r>
      <w:proofErr w:type="gramEnd"/>
      <w:r w:rsidR="00000000" w:rsidRPr="00D24788">
        <w:rPr>
          <w:rFonts w:asciiTheme="minorHAnsi" w:hAnsiTheme="minorHAnsi"/>
          <w:color w:val="000000" w:themeColor="text1"/>
          <w:sz w:val="32"/>
          <w:szCs w:val="32"/>
        </w:rPr>
        <w:t xml:space="preserve"> Factory Method Pattern</w:t>
      </w:r>
    </w:p>
    <w:p w14:paraId="626B9327" w14:textId="720ED645" w:rsidR="008163FF" w:rsidRPr="00D24788" w:rsidRDefault="00000000">
      <w:pPr>
        <w:rPr>
          <w:sz w:val="24"/>
          <w:szCs w:val="24"/>
        </w:rPr>
      </w:pPr>
      <w:r w:rsidRPr="00D24788">
        <w:rPr>
          <w:b/>
          <w:bCs/>
          <w:sz w:val="24"/>
          <w:szCs w:val="24"/>
        </w:rPr>
        <w:t>Scenario:</w:t>
      </w:r>
      <w:r w:rsidRPr="00D24788">
        <w:rPr>
          <w:sz w:val="24"/>
          <w:szCs w:val="24"/>
        </w:rPr>
        <w:t xml:space="preserve"> Create different types of documents (Word, PDF, Excel) using a factory method to manage instantiation.</w:t>
      </w:r>
    </w:p>
    <w:p w14:paraId="53F92897" w14:textId="77777777" w:rsidR="008163FF" w:rsidRPr="00D24788" w:rsidRDefault="00000000">
      <w:pPr>
        <w:rPr>
          <w:sz w:val="24"/>
          <w:szCs w:val="24"/>
        </w:rPr>
      </w:pPr>
      <w:r w:rsidRPr="00D24788">
        <w:rPr>
          <w:sz w:val="24"/>
          <w:szCs w:val="24"/>
        </w:rPr>
        <w:t>Factory Pattern enables modular and scalable code design. O(1) creation time and easy to extend.</w:t>
      </w:r>
    </w:p>
    <w:p w14:paraId="18971880" w14:textId="4647B355" w:rsidR="008163FF" w:rsidRPr="00D24788" w:rsidRDefault="00000000">
      <w:pPr>
        <w:rPr>
          <w:rFonts w:cs="Times New Roman"/>
          <w:b/>
          <w:bCs/>
          <w:sz w:val="24"/>
          <w:szCs w:val="24"/>
        </w:rPr>
      </w:pPr>
      <w:r w:rsidRPr="00D24788">
        <w:rPr>
          <w:rFonts w:cs="Times New Roman"/>
          <w:sz w:val="24"/>
          <w:szCs w:val="24"/>
        </w:rPr>
        <w:t xml:space="preserve"> </w:t>
      </w:r>
      <w:r w:rsidRPr="00D24788">
        <w:rPr>
          <w:rFonts w:cs="Times New Roman"/>
          <w:b/>
          <w:bCs/>
          <w:sz w:val="24"/>
          <w:szCs w:val="24"/>
        </w:rPr>
        <w:t>Java Code:</w:t>
      </w:r>
    </w:p>
    <w:p w14:paraId="7793B2B3" w14:textId="77777777" w:rsidR="008163FF" w:rsidRPr="00D24788" w:rsidRDefault="00000000">
      <w:pPr>
        <w:rPr>
          <w:rFonts w:cs="Times New Roman"/>
          <w:b/>
          <w:bCs/>
          <w:sz w:val="32"/>
          <w:szCs w:val="32"/>
        </w:rPr>
      </w:pPr>
      <w:r w:rsidRPr="00D24788">
        <w:rPr>
          <w:rFonts w:cs="Times New Roman"/>
          <w:b/>
          <w:bCs/>
          <w:sz w:val="24"/>
          <w:szCs w:val="32"/>
        </w:rPr>
        <w:t>// Document.java</w:t>
      </w:r>
    </w:p>
    <w:p w14:paraId="783B72D0" w14:textId="77777777" w:rsidR="008163FF" w:rsidRPr="00D24788" w:rsidRDefault="00000000">
      <w:pPr>
        <w:rPr>
          <w:sz w:val="32"/>
          <w:szCs w:val="32"/>
        </w:rPr>
      </w:pPr>
      <w:r w:rsidRPr="00D24788">
        <w:rPr>
          <w:sz w:val="24"/>
          <w:szCs w:val="32"/>
        </w:rPr>
        <w:t>package documents;</w:t>
      </w:r>
    </w:p>
    <w:p w14:paraId="1BB08416" w14:textId="77777777" w:rsidR="008163FF" w:rsidRPr="00D24788" w:rsidRDefault="00000000">
      <w:pPr>
        <w:rPr>
          <w:sz w:val="32"/>
          <w:szCs w:val="32"/>
        </w:rPr>
      </w:pPr>
      <w:r w:rsidRPr="00D24788">
        <w:rPr>
          <w:sz w:val="24"/>
          <w:szCs w:val="32"/>
        </w:rPr>
        <w:t>public interface Document {</w:t>
      </w:r>
    </w:p>
    <w:p w14:paraId="5DC7F078" w14:textId="77777777" w:rsidR="008163FF" w:rsidRPr="00D24788" w:rsidRDefault="00000000">
      <w:pPr>
        <w:rPr>
          <w:sz w:val="32"/>
          <w:szCs w:val="32"/>
        </w:rPr>
      </w:pPr>
      <w:r w:rsidRPr="00D24788">
        <w:rPr>
          <w:sz w:val="24"/>
          <w:szCs w:val="32"/>
        </w:rPr>
        <w:t xml:space="preserve">    void open();</w:t>
      </w:r>
    </w:p>
    <w:p w14:paraId="5A611970" w14:textId="77777777" w:rsidR="008163FF" w:rsidRPr="00D24788" w:rsidRDefault="00000000">
      <w:pPr>
        <w:rPr>
          <w:sz w:val="32"/>
          <w:szCs w:val="32"/>
        </w:rPr>
      </w:pPr>
      <w:r w:rsidRPr="00D24788">
        <w:rPr>
          <w:sz w:val="24"/>
          <w:szCs w:val="32"/>
        </w:rPr>
        <w:t>}</w:t>
      </w:r>
    </w:p>
    <w:p w14:paraId="0750C7EE" w14:textId="1170482D" w:rsidR="00BD2B36" w:rsidRPr="00D24788" w:rsidRDefault="00BD2B36" w:rsidP="00BD2B36">
      <w:pPr>
        <w:rPr>
          <w:rFonts w:cs="Times New Roman"/>
          <w:b/>
          <w:bCs/>
          <w:sz w:val="32"/>
          <w:szCs w:val="32"/>
        </w:rPr>
      </w:pPr>
      <w:r w:rsidRPr="00D24788">
        <w:rPr>
          <w:rFonts w:cs="Times New Roman"/>
          <w:b/>
          <w:bCs/>
          <w:sz w:val="24"/>
          <w:szCs w:val="32"/>
        </w:rPr>
        <w:t>// ExcelDocument.java</w:t>
      </w:r>
    </w:p>
    <w:p w14:paraId="0E61BADB" w14:textId="1538823A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package documents;</w:t>
      </w:r>
    </w:p>
    <w:p w14:paraId="564A2E30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 xml:space="preserve">public class </w:t>
      </w:r>
      <w:proofErr w:type="spellStart"/>
      <w:r w:rsidRPr="00BD2B36">
        <w:rPr>
          <w:sz w:val="24"/>
          <w:szCs w:val="32"/>
          <w:lang w:val="en-IN"/>
        </w:rPr>
        <w:t>ExcelDocument</w:t>
      </w:r>
      <w:proofErr w:type="spellEnd"/>
      <w:r w:rsidRPr="00BD2B36">
        <w:rPr>
          <w:sz w:val="24"/>
          <w:szCs w:val="32"/>
          <w:lang w:val="en-IN"/>
        </w:rPr>
        <w:t xml:space="preserve"> implements Document {</w:t>
      </w:r>
    </w:p>
    <w:p w14:paraId="76DABDFA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    @Override</w:t>
      </w:r>
    </w:p>
    <w:p w14:paraId="40B71828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    public void open() {</w:t>
      </w:r>
    </w:p>
    <w:p w14:paraId="4B268595" w14:textId="22FECFC8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 xml:space="preserve">        </w:t>
      </w:r>
      <w:proofErr w:type="spellStart"/>
      <w:r w:rsidRPr="00BD2B36">
        <w:rPr>
          <w:sz w:val="24"/>
          <w:szCs w:val="32"/>
          <w:lang w:val="en-IN"/>
        </w:rPr>
        <w:t>System.out.println</w:t>
      </w:r>
      <w:proofErr w:type="spellEnd"/>
      <w:r w:rsidRPr="00BD2B36">
        <w:rPr>
          <w:sz w:val="24"/>
          <w:szCs w:val="32"/>
          <w:lang w:val="en-IN"/>
        </w:rPr>
        <w:t>("Opening Excel document.</w:t>
      </w:r>
      <w:r w:rsidR="00BF322E" w:rsidRPr="00D24788">
        <w:rPr>
          <w:sz w:val="24"/>
          <w:szCs w:val="32"/>
          <w:lang w:val="en-IN"/>
        </w:rPr>
        <w:t>.</w:t>
      </w:r>
      <w:r w:rsidRPr="00BD2B36">
        <w:rPr>
          <w:sz w:val="24"/>
          <w:szCs w:val="32"/>
          <w:lang w:val="en-IN"/>
        </w:rPr>
        <w:t>.");</w:t>
      </w:r>
    </w:p>
    <w:p w14:paraId="1FDF70CF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    }</w:t>
      </w:r>
    </w:p>
    <w:p w14:paraId="06182843" w14:textId="700219B2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}</w:t>
      </w:r>
    </w:p>
    <w:p w14:paraId="2A04057F" w14:textId="25AEB41F" w:rsidR="00BD2B36" w:rsidRPr="00D24788" w:rsidRDefault="00BD2B36" w:rsidP="00BD2B36">
      <w:pPr>
        <w:rPr>
          <w:rFonts w:cs="Times New Roman"/>
          <w:b/>
          <w:bCs/>
          <w:sz w:val="32"/>
          <w:szCs w:val="32"/>
        </w:rPr>
      </w:pPr>
      <w:r w:rsidRPr="00D24788">
        <w:rPr>
          <w:rFonts w:cs="Times New Roman"/>
          <w:b/>
          <w:bCs/>
          <w:sz w:val="24"/>
          <w:szCs w:val="32"/>
        </w:rPr>
        <w:t>// PdfDocument.jav</w:t>
      </w:r>
      <w:r w:rsidRPr="00D24788">
        <w:rPr>
          <w:rFonts w:cs="Times New Roman"/>
          <w:b/>
          <w:bCs/>
          <w:sz w:val="24"/>
          <w:szCs w:val="32"/>
        </w:rPr>
        <w:t>a</w:t>
      </w:r>
    </w:p>
    <w:p w14:paraId="738A2E78" w14:textId="556A7472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package documents;</w:t>
      </w:r>
    </w:p>
    <w:p w14:paraId="1725B7DE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 xml:space="preserve">public class </w:t>
      </w:r>
      <w:proofErr w:type="spellStart"/>
      <w:r w:rsidRPr="00BD2B36">
        <w:rPr>
          <w:sz w:val="24"/>
          <w:szCs w:val="32"/>
          <w:lang w:val="en-IN"/>
        </w:rPr>
        <w:t>PdfDocument</w:t>
      </w:r>
      <w:proofErr w:type="spellEnd"/>
      <w:r w:rsidRPr="00BD2B36">
        <w:rPr>
          <w:sz w:val="24"/>
          <w:szCs w:val="32"/>
          <w:lang w:val="en-IN"/>
        </w:rPr>
        <w:t xml:space="preserve"> implements Document {</w:t>
      </w:r>
    </w:p>
    <w:p w14:paraId="1D0B864F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    @Override</w:t>
      </w:r>
    </w:p>
    <w:p w14:paraId="5E2C4330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    public void open() {</w:t>
      </w:r>
    </w:p>
    <w:p w14:paraId="631A7502" w14:textId="3948568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 xml:space="preserve">        </w:t>
      </w:r>
      <w:proofErr w:type="spellStart"/>
      <w:r w:rsidRPr="00BD2B36">
        <w:rPr>
          <w:sz w:val="24"/>
          <w:szCs w:val="32"/>
          <w:lang w:val="en-IN"/>
        </w:rPr>
        <w:t>System.out.println</w:t>
      </w:r>
      <w:proofErr w:type="spellEnd"/>
      <w:r w:rsidRPr="00BD2B36">
        <w:rPr>
          <w:sz w:val="24"/>
          <w:szCs w:val="32"/>
          <w:lang w:val="en-IN"/>
        </w:rPr>
        <w:t>("Opening PDF document..</w:t>
      </w:r>
      <w:r w:rsidR="00BF322E" w:rsidRPr="00D24788">
        <w:rPr>
          <w:sz w:val="24"/>
          <w:szCs w:val="32"/>
          <w:lang w:val="en-IN"/>
        </w:rPr>
        <w:t>.</w:t>
      </w:r>
      <w:r w:rsidRPr="00BD2B36">
        <w:rPr>
          <w:sz w:val="24"/>
          <w:szCs w:val="32"/>
          <w:lang w:val="en-IN"/>
        </w:rPr>
        <w:t>");</w:t>
      </w:r>
    </w:p>
    <w:p w14:paraId="0907AF23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    }</w:t>
      </w:r>
    </w:p>
    <w:p w14:paraId="5A19C277" w14:textId="1BA0AB2A" w:rsidR="008163FF" w:rsidRPr="00D24788" w:rsidRDefault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lastRenderedPageBreak/>
        <w:t>}</w:t>
      </w:r>
    </w:p>
    <w:p w14:paraId="294634D6" w14:textId="7DD33A81" w:rsidR="008163FF" w:rsidRPr="00D24788" w:rsidRDefault="00000000">
      <w:pPr>
        <w:rPr>
          <w:b/>
          <w:bCs/>
          <w:sz w:val="32"/>
          <w:szCs w:val="32"/>
        </w:rPr>
      </w:pPr>
      <w:r w:rsidRPr="00D24788">
        <w:rPr>
          <w:b/>
          <w:bCs/>
          <w:sz w:val="24"/>
          <w:szCs w:val="32"/>
        </w:rPr>
        <w:t>// WordDocument.java</w:t>
      </w:r>
    </w:p>
    <w:p w14:paraId="1BD6D8C7" w14:textId="77F2519E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package documents;</w:t>
      </w:r>
    </w:p>
    <w:p w14:paraId="1C471214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 xml:space="preserve">public class </w:t>
      </w:r>
      <w:proofErr w:type="spellStart"/>
      <w:r w:rsidRPr="00BD2B36">
        <w:rPr>
          <w:sz w:val="24"/>
          <w:szCs w:val="32"/>
          <w:lang w:val="en-IN"/>
        </w:rPr>
        <w:t>WordDocument</w:t>
      </w:r>
      <w:proofErr w:type="spellEnd"/>
      <w:r w:rsidRPr="00BD2B36">
        <w:rPr>
          <w:sz w:val="24"/>
          <w:szCs w:val="32"/>
          <w:lang w:val="en-IN"/>
        </w:rPr>
        <w:t xml:space="preserve"> implements Document {</w:t>
      </w:r>
    </w:p>
    <w:p w14:paraId="6D8D3D30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    @Override</w:t>
      </w:r>
    </w:p>
    <w:p w14:paraId="5E7155EB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    public void open() {</w:t>
      </w:r>
    </w:p>
    <w:p w14:paraId="3CF9FF66" w14:textId="4CD98A26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 xml:space="preserve">        </w:t>
      </w:r>
      <w:proofErr w:type="spellStart"/>
      <w:r w:rsidRPr="00BD2B36">
        <w:rPr>
          <w:sz w:val="24"/>
          <w:szCs w:val="32"/>
          <w:lang w:val="en-IN"/>
        </w:rPr>
        <w:t>System.out.println</w:t>
      </w:r>
      <w:proofErr w:type="spellEnd"/>
      <w:r w:rsidRPr="00BD2B36">
        <w:rPr>
          <w:sz w:val="24"/>
          <w:szCs w:val="32"/>
          <w:lang w:val="en-IN"/>
        </w:rPr>
        <w:t>("Opening Word document..</w:t>
      </w:r>
      <w:r w:rsidR="00BF322E" w:rsidRPr="00D24788">
        <w:rPr>
          <w:sz w:val="24"/>
          <w:szCs w:val="32"/>
          <w:lang w:val="en-IN"/>
        </w:rPr>
        <w:t>.</w:t>
      </w:r>
      <w:r w:rsidRPr="00BD2B36">
        <w:rPr>
          <w:sz w:val="24"/>
          <w:szCs w:val="32"/>
          <w:lang w:val="en-IN"/>
        </w:rPr>
        <w:t>");</w:t>
      </w:r>
    </w:p>
    <w:p w14:paraId="5DC7BC87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    }</w:t>
      </w:r>
    </w:p>
    <w:p w14:paraId="56FE06C1" w14:textId="26321C7A" w:rsidR="008163FF" w:rsidRPr="00D24788" w:rsidRDefault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}</w:t>
      </w:r>
    </w:p>
    <w:p w14:paraId="6A5600C3" w14:textId="77777777" w:rsidR="008163FF" w:rsidRPr="00D24788" w:rsidRDefault="00000000">
      <w:pPr>
        <w:rPr>
          <w:rFonts w:cs="Times New Roman"/>
          <w:b/>
          <w:bCs/>
          <w:sz w:val="32"/>
          <w:szCs w:val="32"/>
        </w:rPr>
      </w:pPr>
      <w:r w:rsidRPr="00D24788">
        <w:rPr>
          <w:rFonts w:cs="Times New Roman"/>
          <w:b/>
          <w:bCs/>
          <w:sz w:val="24"/>
          <w:szCs w:val="32"/>
        </w:rPr>
        <w:t>// DocumentFactory.java</w:t>
      </w:r>
    </w:p>
    <w:p w14:paraId="21720E0E" w14:textId="4A0299AC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package factories;</w:t>
      </w:r>
    </w:p>
    <w:p w14:paraId="0D6DD74E" w14:textId="60CE2955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 xml:space="preserve">import </w:t>
      </w:r>
      <w:proofErr w:type="spellStart"/>
      <w:r w:rsidRPr="00BD2B36">
        <w:rPr>
          <w:sz w:val="24"/>
          <w:szCs w:val="32"/>
          <w:lang w:val="en-IN"/>
        </w:rPr>
        <w:t>documents.Document</w:t>
      </w:r>
      <w:proofErr w:type="spellEnd"/>
      <w:r w:rsidRPr="00BD2B36">
        <w:rPr>
          <w:sz w:val="24"/>
          <w:szCs w:val="32"/>
          <w:lang w:val="en-IN"/>
        </w:rPr>
        <w:t>;</w:t>
      </w:r>
    </w:p>
    <w:p w14:paraId="49E98F72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 xml:space="preserve">public abstract class </w:t>
      </w:r>
      <w:proofErr w:type="spellStart"/>
      <w:r w:rsidRPr="00BD2B36">
        <w:rPr>
          <w:sz w:val="24"/>
          <w:szCs w:val="32"/>
          <w:lang w:val="en-IN"/>
        </w:rPr>
        <w:t>DocumentFactory</w:t>
      </w:r>
      <w:proofErr w:type="spellEnd"/>
      <w:r w:rsidRPr="00BD2B36">
        <w:rPr>
          <w:sz w:val="24"/>
          <w:szCs w:val="32"/>
          <w:lang w:val="en-IN"/>
        </w:rPr>
        <w:t xml:space="preserve"> {</w:t>
      </w:r>
    </w:p>
    <w:p w14:paraId="2030E687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 xml:space="preserve">    public abstract Document </w:t>
      </w:r>
      <w:proofErr w:type="spellStart"/>
      <w:r w:rsidRPr="00BD2B36">
        <w:rPr>
          <w:sz w:val="24"/>
          <w:szCs w:val="32"/>
          <w:lang w:val="en-IN"/>
        </w:rPr>
        <w:t>createDocument</w:t>
      </w:r>
      <w:proofErr w:type="spellEnd"/>
      <w:r w:rsidRPr="00BD2B36">
        <w:rPr>
          <w:sz w:val="24"/>
          <w:szCs w:val="32"/>
          <w:lang w:val="en-IN"/>
        </w:rPr>
        <w:t>();</w:t>
      </w:r>
    </w:p>
    <w:p w14:paraId="43FA2534" w14:textId="60149784" w:rsidR="008163FF" w:rsidRPr="00D24788" w:rsidRDefault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}</w:t>
      </w:r>
    </w:p>
    <w:p w14:paraId="0946CBEA" w14:textId="3C32FEBF" w:rsidR="00BD2B36" w:rsidRPr="00D24788" w:rsidRDefault="00BD2B36" w:rsidP="00BD2B36">
      <w:pPr>
        <w:rPr>
          <w:rFonts w:cs="Times New Roman"/>
          <w:b/>
          <w:bCs/>
          <w:sz w:val="32"/>
          <w:szCs w:val="32"/>
        </w:rPr>
      </w:pPr>
      <w:r w:rsidRPr="00D24788">
        <w:rPr>
          <w:rFonts w:cs="Times New Roman"/>
          <w:b/>
          <w:bCs/>
          <w:sz w:val="24"/>
          <w:szCs w:val="32"/>
        </w:rPr>
        <w:t>// Excel</w:t>
      </w:r>
      <w:r w:rsidR="00BF322E" w:rsidRPr="00D24788">
        <w:rPr>
          <w:rFonts w:cs="Times New Roman"/>
          <w:b/>
          <w:bCs/>
          <w:sz w:val="24"/>
          <w:szCs w:val="32"/>
        </w:rPr>
        <w:t>Document</w:t>
      </w:r>
      <w:r w:rsidRPr="00D24788">
        <w:rPr>
          <w:rFonts w:cs="Times New Roman"/>
          <w:b/>
          <w:bCs/>
          <w:sz w:val="24"/>
          <w:szCs w:val="32"/>
        </w:rPr>
        <w:t>Factory.java</w:t>
      </w:r>
    </w:p>
    <w:p w14:paraId="1D0C8B09" w14:textId="7B1A29FF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package factories;</w:t>
      </w:r>
    </w:p>
    <w:p w14:paraId="053E89BA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import </w:t>
      </w:r>
      <w:proofErr w:type="spellStart"/>
      <w:r w:rsidRPr="00BF322E">
        <w:rPr>
          <w:sz w:val="24"/>
          <w:szCs w:val="32"/>
          <w:lang w:val="en-IN"/>
        </w:rPr>
        <w:t>documents.Document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7E301DCA" w14:textId="511DB0F3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import </w:t>
      </w:r>
      <w:proofErr w:type="spellStart"/>
      <w:r w:rsidRPr="00BF322E">
        <w:rPr>
          <w:sz w:val="24"/>
          <w:szCs w:val="32"/>
          <w:lang w:val="en-IN"/>
        </w:rPr>
        <w:t>documents.ExcelDocument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16F3B8DC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public class </w:t>
      </w:r>
      <w:proofErr w:type="spellStart"/>
      <w:r w:rsidRPr="00BF322E">
        <w:rPr>
          <w:sz w:val="24"/>
          <w:szCs w:val="32"/>
          <w:lang w:val="en-IN"/>
        </w:rPr>
        <w:t>ExcelDocumentFactory</w:t>
      </w:r>
      <w:proofErr w:type="spellEnd"/>
      <w:r w:rsidRPr="00BF322E">
        <w:rPr>
          <w:sz w:val="24"/>
          <w:szCs w:val="32"/>
          <w:lang w:val="en-IN"/>
        </w:rPr>
        <w:t xml:space="preserve"> extends </w:t>
      </w:r>
      <w:proofErr w:type="spellStart"/>
      <w:r w:rsidRPr="00BF322E">
        <w:rPr>
          <w:sz w:val="24"/>
          <w:szCs w:val="32"/>
          <w:lang w:val="en-IN"/>
        </w:rPr>
        <w:t>DocumentFactory</w:t>
      </w:r>
      <w:proofErr w:type="spellEnd"/>
      <w:r w:rsidRPr="00BF322E">
        <w:rPr>
          <w:sz w:val="24"/>
          <w:szCs w:val="32"/>
          <w:lang w:val="en-IN"/>
        </w:rPr>
        <w:t xml:space="preserve"> {</w:t>
      </w:r>
    </w:p>
    <w:p w14:paraId="1F0787BF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@Override</w:t>
      </w:r>
    </w:p>
    <w:p w14:paraId="7EEF6A39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public Document </w:t>
      </w:r>
      <w:proofErr w:type="spellStart"/>
      <w:r w:rsidRPr="00BF322E">
        <w:rPr>
          <w:sz w:val="24"/>
          <w:szCs w:val="32"/>
          <w:lang w:val="en-IN"/>
        </w:rPr>
        <w:t>createDocument</w:t>
      </w:r>
      <w:proofErr w:type="spellEnd"/>
      <w:r w:rsidRPr="00BF322E">
        <w:rPr>
          <w:sz w:val="24"/>
          <w:szCs w:val="32"/>
          <w:lang w:val="en-IN"/>
        </w:rPr>
        <w:t>() {</w:t>
      </w:r>
    </w:p>
    <w:p w14:paraId="41CB039E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return new </w:t>
      </w:r>
      <w:proofErr w:type="spellStart"/>
      <w:r w:rsidRPr="00BF322E">
        <w:rPr>
          <w:sz w:val="24"/>
          <w:szCs w:val="32"/>
          <w:lang w:val="en-IN"/>
        </w:rPr>
        <w:t>ExcelDocument</w:t>
      </w:r>
      <w:proofErr w:type="spellEnd"/>
      <w:r w:rsidRPr="00BF322E">
        <w:rPr>
          <w:sz w:val="24"/>
          <w:szCs w:val="32"/>
          <w:lang w:val="en-IN"/>
        </w:rPr>
        <w:t>();</w:t>
      </w:r>
    </w:p>
    <w:p w14:paraId="2456A86E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}</w:t>
      </w:r>
    </w:p>
    <w:p w14:paraId="269514E7" w14:textId="3BF66C6C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}</w:t>
      </w:r>
    </w:p>
    <w:p w14:paraId="62ADEC5A" w14:textId="55835C5A" w:rsidR="00BD2B36" w:rsidRPr="00D24788" w:rsidRDefault="00BD2B36" w:rsidP="00BD2B36">
      <w:pPr>
        <w:rPr>
          <w:rFonts w:cs="Times New Roman"/>
          <w:b/>
          <w:bCs/>
          <w:sz w:val="32"/>
          <w:szCs w:val="32"/>
        </w:rPr>
      </w:pPr>
      <w:r w:rsidRPr="00D24788">
        <w:rPr>
          <w:rFonts w:cs="Times New Roman"/>
          <w:b/>
          <w:bCs/>
          <w:sz w:val="24"/>
          <w:szCs w:val="32"/>
        </w:rPr>
        <w:lastRenderedPageBreak/>
        <w:t>// Pdf</w:t>
      </w:r>
      <w:r w:rsidR="00BF322E" w:rsidRPr="00D24788">
        <w:rPr>
          <w:rFonts w:cs="Times New Roman"/>
          <w:b/>
          <w:bCs/>
          <w:sz w:val="24"/>
          <w:szCs w:val="32"/>
        </w:rPr>
        <w:t>Document</w:t>
      </w:r>
      <w:r w:rsidRPr="00D24788">
        <w:rPr>
          <w:rFonts w:cs="Times New Roman"/>
          <w:b/>
          <w:bCs/>
          <w:sz w:val="24"/>
          <w:szCs w:val="32"/>
        </w:rPr>
        <w:t>Factory.jav</w:t>
      </w:r>
      <w:r w:rsidR="00BF322E" w:rsidRPr="00D24788">
        <w:rPr>
          <w:rFonts w:cs="Times New Roman"/>
          <w:b/>
          <w:bCs/>
          <w:sz w:val="24"/>
          <w:szCs w:val="32"/>
        </w:rPr>
        <w:t>a</w:t>
      </w:r>
    </w:p>
    <w:p w14:paraId="2D8EE6EA" w14:textId="7DF00B05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package factories;</w:t>
      </w:r>
    </w:p>
    <w:p w14:paraId="5E3D6776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import </w:t>
      </w:r>
      <w:proofErr w:type="spellStart"/>
      <w:r w:rsidRPr="00BF322E">
        <w:rPr>
          <w:sz w:val="24"/>
          <w:szCs w:val="32"/>
          <w:lang w:val="en-IN"/>
        </w:rPr>
        <w:t>documents.Document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2D67AD9F" w14:textId="7CE3AEC2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import </w:t>
      </w:r>
      <w:proofErr w:type="spellStart"/>
      <w:r w:rsidRPr="00BF322E">
        <w:rPr>
          <w:sz w:val="24"/>
          <w:szCs w:val="32"/>
          <w:lang w:val="en-IN"/>
        </w:rPr>
        <w:t>documents.PdfDocument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7D7C70DE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public class </w:t>
      </w:r>
      <w:proofErr w:type="spellStart"/>
      <w:r w:rsidRPr="00BF322E">
        <w:rPr>
          <w:sz w:val="24"/>
          <w:szCs w:val="32"/>
          <w:lang w:val="en-IN"/>
        </w:rPr>
        <w:t>PdfDocumentFactory</w:t>
      </w:r>
      <w:proofErr w:type="spellEnd"/>
      <w:r w:rsidRPr="00BF322E">
        <w:rPr>
          <w:sz w:val="24"/>
          <w:szCs w:val="32"/>
          <w:lang w:val="en-IN"/>
        </w:rPr>
        <w:t xml:space="preserve"> extends </w:t>
      </w:r>
      <w:proofErr w:type="spellStart"/>
      <w:r w:rsidRPr="00BF322E">
        <w:rPr>
          <w:sz w:val="24"/>
          <w:szCs w:val="32"/>
          <w:lang w:val="en-IN"/>
        </w:rPr>
        <w:t>DocumentFactory</w:t>
      </w:r>
      <w:proofErr w:type="spellEnd"/>
      <w:r w:rsidRPr="00BF322E">
        <w:rPr>
          <w:sz w:val="24"/>
          <w:szCs w:val="32"/>
          <w:lang w:val="en-IN"/>
        </w:rPr>
        <w:t xml:space="preserve"> {</w:t>
      </w:r>
    </w:p>
    <w:p w14:paraId="2A02F920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@Override</w:t>
      </w:r>
    </w:p>
    <w:p w14:paraId="4F1BF97F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public Document </w:t>
      </w:r>
      <w:proofErr w:type="spellStart"/>
      <w:r w:rsidRPr="00BF322E">
        <w:rPr>
          <w:sz w:val="24"/>
          <w:szCs w:val="32"/>
          <w:lang w:val="en-IN"/>
        </w:rPr>
        <w:t>createDocument</w:t>
      </w:r>
      <w:proofErr w:type="spellEnd"/>
      <w:r w:rsidRPr="00BF322E">
        <w:rPr>
          <w:sz w:val="24"/>
          <w:szCs w:val="32"/>
          <w:lang w:val="en-IN"/>
        </w:rPr>
        <w:t>() {</w:t>
      </w:r>
    </w:p>
    <w:p w14:paraId="7F3F51CD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return new </w:t>
      </w:r>
      <w:proofErr w:type="spellStart"/>
      <w:r w:rsidRPr="00BF322E">
        <w:rPr>
          <w:sz w:val="24"/>
          <w:szCs w:val="32"/>
          <w:lang w:val="en-IN"/>
        </w:rPr>
        <w:t>PdfDocument</w:t>
      </w:r>
      <w:proofErr w:type="spellEnd"/>
      <w:r w:rsidRPr="00BF322E">
        <w:rPr>
          <w:sz w:val="24"/>
          <w:szCs w:val="32"/>
          <w:lang w:val="en-IN"/>
        </w:rPr>
        <w:t>();</w:t>
      </w:r>
    </w:p>
    <w:p w14:paraId="3B322F6B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}</w:t>
      </w:r>
    </w:p>
    <w:p w14:paraId="207D7D90" w14:textId="3E3F07EF" w:rsidR="00BD2B36" w:rsidRPr="00D24788" w:rsidRDefault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}</w:t>
      </w:r>
    </w:p>
    <w:p w14:paraId="6E72173A" w14:textId="15CE8ED8" w:rsidR="008163FF" w:rsidRPr="00D24788" w:rsidRDefault="00000000">
      <w:pPr>
        <w:rPr>
          <w:rFonts w:cs="Times New Roman"/>
          <w:b/>
          <w:bCs/>
          <w:sz w:val="32"/>
          <w:szCs w:val="32"/>
        </w:rPr>
      </w:pPr>
      <w:r w:rsidRPr="00D24788">
        <w:rPr>
          <w:rFonts w:cs="Times New Roman"/>
          <w:b/>
          <w:bCs/>
          <w:sz w:val="24"/>
          <w:szCs w:val="32"/>
        </w:rPr>
        <w:t>// Word</w:t>
      </w:r>
      <w:r w:rsidR="00BF322E" w:rsidRPr="00D24788">
        <w:rPr>
          <w:rFonts w:cs="Times New Roman"/>
          <w:b/>
          <w:bCs/>
          <w:sz w:val="24"/>
          <w:szCs w:val="32"/>
        </w:rPr>
        <w:t>Document</w:t>
      </w:r>
      <w:r w:rsidRPr="00D24788">
        <w:rPr>
          <w:rFonts w:cs="Times New Roman"/>
          <w:b/>
          <w:bCs/>
          <w:sz w:val="24"/>
          <w:szCs w:val="32"/>
        </w:rPr>
        <w:t>Factory.java</w:t>
      </w:r>
    </w:p>
    <w:p w14:paraId="560530C0" w14:textId="5DD83961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package factories;</w:t>
      </w:r>
    </w:p>
    <w:p w14:paraId="202C21CD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 xml:space="preserve">import </w:t>
      </w:r>
      <w:proofErr w:type="spellStart"/>
      <w:r w:rsidRPr="00BD2B36">
        <w:rPr>
          <w:sz w:val="24"/>
          <w:szCs w:val="32"/>
          <w:lang w:val="en-IN"/>
        </w:rPr>
        <w:t>documents.Document</w:t>
      </w:r>
      <w:proofErr w:type="spellEnd"/>
      <w:r w:rsidRPr="00BD2B36">
        <w:rPr>
          <w:sz w:val="24"/>
          <w:szCs w:val="32"/>
          <w:lang w:val="en-IN"/>
        </w:rPr>
        <w:t>;</w:t>
      </w:r>
    </w:p>
    <w:p w14:paraId="616EC8DD" w14:textId="562C6650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 xml:space="preserve">import </w:t>
      </w:r>
      <w:proofErr w:type="spellStart"/>
      <w:r w:rsidRPr="00BD2B36">
        <w:rPr>
          <w:sz w:val="24"/>
          <w:szCs w:val="32"/>
          <w:lang w:val="en-IN"/>
        </w:rPr>
        <w:t>documents.WordDocument</w:t>
      </w:r>
      <w:proofErr w:type="spellEnd"/>
      <w:r w:rsidRPr="00BD2B36">
        <w:rPr>
          <w:sz w:val="24"/>
          <w:szCs w:val="32"/>
          <w:lang w:val="en-IN"/>
        </w:rPr>
        <w:t>;</w:t>
      </w:r>
    </w:p>
    <w:p w14:paraId="721CA2D2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 xml:space="preserve">public class </w:t>
      </w:r>
      <w:proofErr w:type="spellStart"/>
      <w:r w:rsidRPr="00BD2B36">
        <w:rPr>
          <w:sz w:val="24"/>
          <w:szCs w:val="32"/>
          <w:lang w:val="en-IN"/>
        </w:rPr>
        <w:t>WordDocumentFactory</w:t>
      </w:r>
      <w:proofErr w:type="spellEnd"/>
      <w:r w:rsidRPr="00BD2B36">
        <w:rPr>
          <w:sz w:val="24"/>
          <w:szCs w:val="32"/>
          <w:lang w:val="en-IN"/>
        </w:rPr>
        <w:t xml:space="preserve"> extends </w:t>
      </w:r>
      <w:proofErr w:type="spellStart"/>
      <w:r w:rsidRPr="00BD2B36">
        <w:rPr>
          <w:sz w:val="24"/>
          <w:szCs w:val="32"/>
          <w:lang w:val="en-IN"/>
        </w:rPr>
        <w:t>DocumentFactory</w:t>
      </w:r>
      <w:proofErr w:type="spellEnd"/>
      <w:r w:rsidRPr="00BD2B36">
        <w:rPr>
          <w:sz w:val="24"/>
          <w:szCs w:val="32"/>
          <w:lang w:val="en-IN"/>
        </w:rPr>
        <w:t xml:space="preserve"> {</w:t>
      </w:r>
    </w:p>
    <w:p w14:paraId="4F9F38A4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    @Override</w:t>
      </w:r>
    </w:p>
    <w:p w14:paraId="2A4CCA37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 xml:space="preserve">    public Document </w:t>
      </w:r>
      <w:proofErr w:type="spellStart"/>
      <w:r w:rsidRPr="00BD2B36">
        <w:rPr>
          <w:sz w:val="24"/>
          <w:szCs w:val="32"/>
          <w:lang w:val="en-IN"/>
        </w:rPr>
        <w:t>createDocument</w:t>
      </w:r>
      <w:proofErr w:type="spellEnd"/>
      <w:r w:rsidRPr="00BD2B36">
        <w:rPr>
          <w:sz w:val="24"/>
          <w:szCs w:val="32"/>
          <w:lang w:val="en-IN"/>
        </w:rPr>
        <w:t>() {</w:t>
      </w:r>
    </w:p>
    <w:p w14:paraId="5EF66344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 xml:space="preserve">        return new </w:t>
      </w:r>
      <w:proofErr w:type="spellStart"/>
      <w:r w:rsidRPr="00BD2B36">
        <w:rPr>
          <w:sz w:val="24"/>
          <w:szCs w:val="32"/>
          <w:lang w:val="en-IN"/>
        </w:rPr>
        <w:t>WordDocument</w:t>
      </w:r>
      <w:proofErr w:type="spellEnd"/>
      <w:r w:rsidRPr="00BD2B36">
        <w:rPr>
          <w:sz w:val="24"/>
          <w:szCs w:val="32"/>
          <w:lang w:val="en-IN"/>
        </w:rPr>
        <w:t>();</w:t>
      </w:r>
    </w:p>
    <w:p w14:paraId="2D4B05E4" w14:textId="77777777" w:rsidR="00BD2B36" w:rsidRPr="00BD2B36" w:rsidRDefault="00BD2B36" w:rsidP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    }</w:t>
      </w:r>
    </w:p>
    <w:p w14:paraId="1A4E4C57" w14:textId="7A457D2E" w:rsidR="008163FF" w:rsidRPr="00D24788" w:rsidRDefault="00BD2B36">
      <w:pPr>
        <w:rPr>
          <w:sz w:val="24"/>
          <w:szCs w:val="32"/>
          <w:lang w:val="en-IN"/>
        </w:rPr>
      </w:pPr>
      <w:r w:rsidRPr="00BD2B36">
        <w:rPr>
          <w:sz w:val="24"/>
          <w:szCs w:val="32"/>
          <w:lang w:val="en-IN"/>
        </w:rPr>
        <w:t>}</w:t>
      </w:r>
    </w:p>
    <w:p w14:paraId="48D37541" w14:textId="77777777" w:rsidR="008163FF" w:rsidRPr="00D24788" w:rsidRDefault="00000000">
      <w:pPr>
        <w:rPr>
          <w:rFonts w:cs="Times New Roman"/>
          <w:b/>
          <w:bCs/>
          <w:sz w:val="32"/>
          <w:szCs w:val="32"/>
        </w:rPr>
      </w:pPr>
      <w:r w:rsidRPr="00D24788">
        <w:rPr>
          <w:rFonts w:cs="Times New Roman"/>
          <w:b/>
          <w:bCs/>
          <w:sz w:val="24"/>
          <w:szCs w:val="32"/>
        </w:rPr>
        <w:t>// FactoryPatternTest.java</w:t>
      </w:r>
    </w:p>
    <w:p w14:paraId="7EB4116D" w14:textId="23379898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package test;</w:t>
      </w:r>
    </w:p>
    <w:p w14:paraId="5D0D6C05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import </w:t>
      </w:r>
      <w:proofErr w:type="spellStart"/>
      <w:r w:rsidRPr="00BF322E">
        <w:rPr>
          <w:sz w:val="24"/>
          <w:szCs w:val="32"/>
          <w:lang w:val="en-IN"/>
        </w:rPr>
        <w:t>documents.Document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0359B9F2" w14:textId="27D14B04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import factories.*;</w:t>
      </w:r>
    </w:p>
    <w:p w14:paraId="243F1DDB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public class </w:t>
      </w:r>
      <w:proofErr w:type="spellStart"/>
      <w:r w:rsidRPr="00BF322E">
        <w:rPr>
          <w:sz w:val="24"/>
          <w:szCs w:val="32"/>
          <w:lang w:val="en-IN"/>
        </w:rPr>
        <w:t>FactoryPatternTest</w:t>
      </w:r>
      <w:proofErr w:type="spellEnd"/>
      <w:r w:rsidRPr="00BF322E">
        <w:rPr>
          <w:sz w:val="24"/>
          <w:szCs w:val="32"/>
          <w:lang w:val="en-IN"/>
        </w:rPr>
        <w:t xml:space="preserve"> {</w:t>
      </w:r>
    </w:p>
    <w:p w14:paraId="24692317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lastRenderedPageBreak/>
        <w:t xml:space="preserve">    public static void main(String[] </w:t>
      </w:r>
      <w:proofErr w:type="spellStart"/>
      <w:r w:rsidRPr="00BF322E">
        <w:rPr>
          <w:sz w:val="24"/>
          <w:szCs w:val="32"/>
          <w:lang w:val="en-IN"/>
        </w:rPr>
        <w:t>args</w:t>
      </w:r>
      <w:proofErr w:type="spellEnd"/>
      <w:r w:rsidRPr="00BF322E">
        <w:rPr>
          <w:sz w:val="24"/>
          <w:szCs w:val="32"/>
          <w:lang w:val="en-IN"/>
        </w:rPr>
        <w:t>) {</w:t>
      </w:r>
    </w:p>
    <w:p w14:paraId="7073FC99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</w:t>
      </w:r>
      <w:proofErr w:type="spellStart"/>
      <w:r w:rsidRPr="00BF322E">
        <w:rPr>
          <w:sz w:val="24"/>
          <w:szCs w:val="32"/>
          <w:lang w:val="en-IN"/>
        </w:rPr>
        <w:t>DocumentFactory</w:t>
      </w:r>
      <w:proofErr w:type="spellEnd"/>
      <w:r w:rsidRPr="00BF322E">
        <w:rPr>
          <w:sz w:val="24"/>
          <w:szCs w:val="32"/>
          <w:lang w:val="en-IN"/>
        </w:rPr>
        <w:t xml:space="preserve"> </w:t>
      </w:r>
      <w:proofErr w:type="spellStart"/>
      <w:r w:rsidRPr="00BF322E">
        <w:rPr>
          <w:sz w:val="24"/>
          <w:szCs w:val="32"/>
          <w:lang w:val="en-IN"/>
        </w:rPr>
        <w:t>wordFactory</w:t>
      </w:r>
      <w:proofErr w:type="spellEnd"/>
      <w:r w:rsidRPr="00BF322E">
        <w:rPr>
          <w:sz w:val="24"/>
          <w:szCs w:val="32"/>
          <w:lang w:val="en-IN"/>
        </w:rPr>
        <w:t xml:space="preserve"> = new </w:t>
      </w:r>
      <w:proofErr w:type="spellStart"/>
      <w:r w:rsidRPr="00BF322E">
        <w:rPr>
          <w:sz w:val="24"/>
          <w:szCs w:val="32"/>
          <w:lang w:val="en-IN"/>
        </w:rPr>
        <w:t>WordDocumentFactory</w:t>
      </w:r>
      <w:proofErr w:type="spellEnd"/>
      <w:r w:rsidRPr="00BF322E">
        <w:rPr>
          <w:sz w:val="24"/>
          <w:szCs w:val="32"/>
          <w:lang w:val="en-IN"/>
        </w:rPr>
        <w:t>();</w:t>
      </w:r>
    </w:p>
    <w:p w14:paraId="2CAE7238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Document word = </w:t>
      </w:r>
      <w:proofErr w:type="spellStart"/>
      <w:r w:rsidRPr="00BF322E">
        <w:rPr>
          <w:sz w:val="24"/>
          <w:szCs w:val="32"/>
          <w:lang w:val="en-IN"/>
        </w:rPr>
        <w:t>wordFactory.createDocument</w:t>
      </w:r>
      <w:proofErr w:type="spellEnd"/>
      <w:r w:rsidRPr="00BF322E">
        <w:rPr>
          <w:sz w:val="24"/>
          <w:szCs w:val="32"/>
          <w:lang w:val="en-IN"/>
        </w:rPr>
        <w:t>();</w:t>
      </w:r>
    </w:p>
    <w:p w14:paraId="3B6092E7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</w:t>
      </w:r>
      <w:proofErr w:type="spellStart"/>
      <w:r w:rsidRPr="00BF322E">
        <w:rPr>
          <w:sz w:val="24"/>
          <w:szCs w:val="32"/>
          <w:lang w:val="en-IN"/>
        </w:rPr>
        <w:t>word.open</w:t>
      </w:r>
      <w:proofErr w:type="spellEnd"/>
      <w:r w:rsidRPr="00BF322E">
        <w:rPr>
          <w:sz w:val="24"/>
          <w:szCs w:val="32"/>
          <w:lang w:val="en-IN"/>
        </w:rPr>
        <w:t>();</w:t>
      </w:r>
    </w:p>
    <w:p w14:paraId="02F0897B" w14:textId="77777777" w:rsidR="00BF322E" w:rsidRPr="00BF322E" w:rsidRDefault="00BF322E" w:rsidP="00BF322E">
      <w:pPr>
        <w:rPr>
          <w:sz w:val="24"/>
          <w:szCs w:val="32"/>
          <w:lang w:val="en-IN"/>
        </w:rPr>
      </w:pPr>
    </w:p>
    <w:p w14:paraId="60D6D3D3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</w:t>
      </w:r>
      <w:proofErr w:type="spellStart"/>
      <w:r w:rsidRPr="00BF322E">
        <w:rPr>
          <w:sz w:val="24"/>
          <w:szCs w:val="32"/>
          <w:lang w:val="en-IN"/>
        </w:rPr>
        <w:t>DocumentFactory</w:t>
      </w:r>
      <w:proofErr w:type="spellEnd"/>
      <w:r w:rsidRPr="00BF322E">
        <w:rPr>
          <w:sz w:val="24"/>
          <w:szCs w:val="32"/>
          <w:lang w:val="en-IN"/>
        </w:rPr>
        <w:t xml:space="preserve"> </w:t>
      </w:r>
      <w:proofErr w:type="spellStart"/>
      <w:r w:rsidRPr="00BF322E">
        <w:rPr>
          <w:sz w:val="24"/>
          <w:szCs w:val="32"/>
          <w:lang w:val="en-IN"/>
        </w:rPr>
        <w:t>pdfFactory</w:t>
      </w:r>
      <w:proofErr w:type="spellEnd"/>
      <w:r w:rsidRPr="00BF322E">
        <w:rPr>
          <w:sz w:val="24"/>
          <w:szCs w:val="32"/>
          <w:lang w:val="en-IN"/>
        </w:rPr>
        <w:t xml:space="preserve"> = new </w:t>
      </w:r>
      <w:proofErr w:type="spellStart"/>
      <w:r w:rsidRPr="00BF322E">
        <w:rPr>
          <w:sz w:val="24"/>
          <w:szCs w:val="32"/>
          <w:lang w:val="en-IN"/>
        </w:rPr>
        <w:t>PdfDocumentFactory</w:t>
      </w:r>
      <w:proofErr w:type="spellEnd"/>
      <w:r w:rsidRPr="00BF322E">
        <w:rPr>
          <w:sz w:val="24"/>
          <w:szCs w:val="32"/>
          <w:lang w:val="en-IN"/>
        </w:rPr>
        <w:t>();</w:t>
      </w:r>
    </w:p>
    <w:p w14:paraId="2C8942F0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Document pdf = </w:t>
      </w:r>
      <w:proofErr w:type="spellStart"/>
      <w:r w:rsidRPr="00BF322E">
        <w:rPr>
          <w:sz w:val="24"/>
          <w:szCs w:val="32"/>
          <w:lang w:val="en-IN"/>
        </w:rPr>
        <w:t>pdfFactory.createDocument</w:t>
      </w:r>
      <w:proofErr w:type="spellEnd"/>
      <w:r w:rsidRPr="00BF322E">
        <w:rPr>
          <w:sz w:val="24"/>
          <w:szCs w:val="32"/>
          <w:lang w:val="en-IN"/>
        </w:rPr>
        <w:t>();</w:t>
      </w:r>
    </w:p>
    <w:p w14:paraId="28D9B047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</w:t>
      </w:r>
      <w:proofErr w:type="spellStart"/>
      <w:r w:rsidRPr="00BF322E">
        <w:rPr>
          <w:sz w:val="24"/>
          <w:szCs w:val="32"/>
          <w:lang w:val="en-IN"/>
        </w:rPr>
        <w:t>pdf.open</w:t>
      </w:r>
      <w:proofErr w:type="spellEnd"/>
      <w:r w:rsidRPr="00BF322E">
        <w:rPr>
          <w:sz w:val="24"/>
          <w:szCs w:val="32"/>
          <w:lang w:val="en-IN"/>
        </w:rPr>
        <w:t>();</w:t>
      </w:r>
    </w:p>
    <w:p w14:paraId="424C6B62" w14:textId="77777777" w:rsidR="00BF322E" w:rsidRPr="00BF322E" w:rsidRDefault="00BF322E" w:rsidP="00BF322E">
      <w:pPr>
        <w:rPr>
          <w:sz w:val="24"/>
          <w:szCs w:val="32"/>
          <w:lang w:val="en-IN"/>
        </w:rPr>
      </w:pPr>
    </w:p>
    <w:p w14:paraId="08C07568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</w:t>
      </w:r>
      <w:proofErr w:type="spellStart"/>
      <w:r w:rsidRPr="00BF322E">
        <w:rPr>
          <w:sz w:val="24"/>
          <w:szCs w:val="32"/>
          <w:lang w:val="en-IN"/>
        </w:rPr>
        <w:t>DocumentFactory</w:t>
      </w:r>
      <w:proofErr w:type="spellEnd"/>
      <w:r w:rsidRPr="00BF322E">
        <w:rPr>
          <w:sz w:val="24"/>
          <w:szCs w:val="32"/>
          <w:lang w:val="en-IN"/>
        </w:rPr>
        <w:t xml:space="preserve"> </w:t>
      </w:r>
      <w:proofErr w:type="spellStart"/>
      <w:r w:rsidRPr="00BF322E">
        <w:rPr>
          <w:sz w:val="24"/>
          <w:szCs w:val="32"/>
          <w:lang w:val="en-IN"/>
        </w:rPr>
        <w:t>excelFactory</w:t>
      </w:r>
      <w:proofErr w:type="spellEnd"/>
      <w:r w:rsidRPr="00BF322E">
        <w:rPr>
          <w:sz w:val="24"/>
          <w:szCs w:val="32"/>
          <w:lang w:val="en-IN"/>
        </w:rPr>
        <w:t xml:space="preserve"> = new </w:t>
      </w:r>
      <w:proofErr w:type="spellStart"/>
      <w:r w:rsidRPr="00BF322E">
        <w:rPr>
          <w:sz w:val="24"/>
          <w:szCs w:val="32"/>
          <w:lang w:val="en-IN"/>
        </w:rPr>
        <w:t>ExcelDocumentFactory</w:t>
      </w:r>
      <w:proofErr w:type="spellEnd"/>
      <w:r w:rsidRPr="00BF322E">
        <w:rPr>
          <w:sz w:val="24"/>
          <w:szCs w:val="32"/>
          <w:lang w:val="en-IN"/>
        </w:rPr>
        <w:t>();</w:t>
      </w:r>
    </w:p>
    <w:p w14:paraId="5A64D259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Document excel = </w:t>
      </w:r>
      <w:proofErr w:type="spellStart"/>
      <w:r w:rsidRPr="00BF322E">
        <w:rPr>
          <w:sz w:val="24"/>
          <w:szCs w:val="32"/>
          <w:lang w:val="en-IN"/>
        </w:rPr>
        <w:t>excelFactory.createDocument</w:t>
      </w:r>
      <w:proofErr w:type="spellEnd"/>
      <w:r w:rsidRPr="00BF322E">
        <w:rPr>
          <w:sz w:val="24"/>
          <w:szCs w:val="32"/>
          <w:lang w:val="en-IN"/>
        </w:rPr>
        <w:t>();</w:t>
      </w:r>
    </w:p>
    <w:p w14:paraId="68E689AE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</w:t>
      </w:r>
      <w:proofErr w:type="spellStart"/>
      <w:r w:rsidRPr="00BF322E">
        <w:rPr>
          <w:sz w:val="24"/>
          <w:szCs w:val="32"/>
          <w:lang w:val="en-IN"/>
        </w:rPr>
        <w:t>excel.open</w:t>
      </w:r>
      <w:proofErr w:type="spellEnd"/>
      <w:r w:rsidRPr="00BF322E">
        <w:rPr>
          <w:sz w:val="24"/>
          <w:szCs w:val="32"/>
          <w:lang w:val="en-IN"/>
        </w:rPr>
        <w:t>();</w:t>
      </w:r>
    </w:p>
    <w:p w14:paraId="6F3CC0E2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}</w:t>
      </w:r>
    </w:p>
    <w:p w14:paraId="5F18D86E" w14:textId="132020D6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}</w:t>
      </w:r>
    </w:p>
    <w:p w14:paraId="08578AF1" w14:textId="77777777" w:rsidR="00D24788" w:rsidRDefault="00BF322E">
      <w:pPr>
        <w:rPr>
          <w:b/>
          <w:bCs/>
          <w:sz w:val="28"/>
          <w:szCs w:val="28"/>
        </w:rPr>
      </w:pPr>
      <w:r w:rsidRPr="00BF322E">
        <w:rPr>
          <w:b/>
          <w:bCs/>
          <w:sz w:val="28"/>
          <w:szCs w:val="28"/>
        </w:rPr>
        <w:t>OUTPUT</w:t>
      </w:r>
      <w:r w:rsidR="00D24788">
        <w:rPr>
          <w:b/>
          <w:bCs/>
          <w:sz w:val="28"/>
          <w:szCs w:val="28"/>
        </w:rPr>
        <w:t>:</w:t>
      </w:r>
    </w:p>
    <w:p w14:paraId="6BB5AD63" w14:textId="7B084BF9" w:rsidR="008163FF" w:rsidRPr="00BF322E" w:rsidRDefault="00000000">
      <w:pPr>
        <w:rPr>
          <w:b/>
          <w:bCs/>
        </w:rPr>
      </w:pPr>
      <w:r w:rsidRPr="00BF322E">
        <w:rPr>
          <w:b/>
          <w:bCs/>
        </w:rPr>
        <w:br/>
      </w:r>
      <w:r w:rsidR="00BF322E">
        <w:rPr>
          <w:noProof/>
        </w:rPr>
        <w:drawing>
          <wp:inline distT="0" distB="0" distL="0" distR="0" wp14:anchorId="7970120B" wp14:editId="32F71B28">
            <wp:extent cx="5675630" cy="858512"/>
            <wp:effectExtent l="0" t="0" r="1270" b="0"/>
            <wp:docPr id="106664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41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6157" cy="87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0D2D" w14:textId="6F420A9A" w:rsidR="00F22594" w:rsidRDefault="00F22594">
      <w:pPr>
        <w:pStyle w:val="Heading1"/>
        <w:rPr>
          <w:rFonts w:asciiTheme="minorHAnsi" w:hAnsiTheme="minorHAnsi"/>
          <w:color w:val="000000" w:themeColor="text1"/>
          <w:sz w:val="32"/>
          <w:szCs w:val="32"/>
        </w:rPr>
      </w:pPr>
    </w:p>
    <w:p w14:paraId="33C99C5C" w14:textId="539DAFDA" w:rsidR="008163FF" w:rsidRPr="00F22594" w:rsidRDefault="00000000">
      <w:pPr>
        <w:pStyle w:val="Heading1"/>
        <w:rPr>
          <w:rFonts w:asciiTheme="minorHAnsi" w:hAnsiTheme="minorHAnsi"/>
          <w:color w:val="000000" w:themeColor="text1"/>
          <w:sz w:val="32"/>
          <w:szCs w:val="32"/>
        </w:rPr>
      </w:pPr>
      <w:r w:rsidRPr="00F22594">
        <w:rPr>
          <w:rFonts w:asciiTheme="minorHAnsi" w:hAnsiTheme="minorHAnsi"/>
          <w:color w:val="000000" w:themeColor="text1"/>
          <w:sz w:val="32"/>
          <w:szCs w:val="32"/>
        </w:rPr>
        <w:t>2. Data Structures and Algorithms</w:t>
      </w:r>
    </w:p>
    <w:p w14:paraId="51086169" w14:textId="77777777" w:rsidR="00F22594" w:rsidRDefault="00F22594">
      <w:pPr>
        <w:pStyle w:val="Heading2"/>
        <w:rPr>
          <w:rFonts w:asciiTheme="minorHAnsi" w:hAnsiTheme="minorHAnsi"/>
          <w:color w:val="000000" w:themeColor="text1"/>
          <w:sz w:val="28"/>
          <w:szCs w:val="28"/>
        </w:rPr>
      </w:pPr>
    </w:p>
    <w:p w14:paraId="588056C1" w14:textId="6547A935" w:rsidR="008163FF" w:rsidRPr="00F22594" w:rsidRDefault="00BF322E">
      <w:pPr>
        <w:pStyle w:val="Heading2"/>
        <w:rPr>
          <w:rFonts w:asciiTheme="minorHAnsi" w:hAnsiTheme="minorHAnsi"/>
          <w:color w:val="000000" w:themeColor="text1"/>
          <w:sz w:val="28"/>
          <w:szCs w:val="28"/>
        </w:rPr>
      </w:pPr>
      <w:r w:rsidRPr="00F22594">
        <w:rPr>
          <w:rFonts w:asciiTheme="minorHAnsi" w:hAnsiTheme="minorHAnsi"/>
          <w:color w:val="000000" w:themeColor="text1"/>
          <w:sz w:val="28"/>
          <w:szCs w:val="28"/>
        </w:rPr>
        <w:t xml:space="preserve">Exercise </w:t>
      </w:r>
      <w:proofErr w:type="gramStart"/>
      <w:r w:rsidR="00A75A08">
        <w:rPr>
          <w:rFonts w:asciiTheme="minorHAnsi" w:hAnsiTheme="minorHAnsi"/>
          <w:color w:val="000000" w:themeColor="text1"/>
          <w:sz w:val="28"/>
          <w:szCs w:val="28"/>
        </w:rPr>
        <w:t>2</w:t>
      </w:r>
      <w:r w:rsidRPr="00F22594">
        <w:rPr>
          <w:rFonts w:asciiTheme="minorHAnsi" w:hAnsiTheme="minorHAnsi"/>
          <w:color w:val="000000" w:themeColor="text1"/>
          <w:sz w:val="28"/>
          <w:szCs w:val="28"/>
        </w:rPr>
        <w:t xml:space="preserve"> :</w:t>
      </w:r>
      <w:proofErr w:type="gramEnd"/>
      <w:r w:rsidR="00000000" w:rsidRPr="00F22594">
        <w:rPr>
          <w:rFonts w:asciiTheme="minorHAnsi" w:hAnsiTheme="minorHAnsi"/>
          <w:color w:val="000000" w:themeColor="text1"/>
          <w:sz w:val="28"/>
          <w:szCs w:val="28"/>
        </w:rPr>
        <w:t xml:space="preserve"> E-commerce Platform Search</w:t>
      </w:r>
      <w:r w:rsidR="00A75A08">
        <w:rPr>
          <w:rFonts w:asciiTheme="minorHAnsi" w:hAnsiTheme="minorHAnsi"/>
          <w:color w:val="000000" w:themeColor="text1"/>
          <w:sz w:val="28"/>
          <w:szCs w:val="28"/>
        </w:rPr>
        <w:t xml:space="preserve"> Function</w:t>
      </w:r>
    </w:p>
    <w:p w14:paraId="6A8AB3CC" w14:textId="25FCF976" w:rsidR="00F22594" w:rsidRPr="00F22594" w:rsidRDefault="00000000" w:rsidP="00F22594">
      <w:r w:rsidRPr="00F22594">
        <w:t xml:space="preserve"> </w:t>
      </w:r>
      <w:proofErr w:type="gramStart"/>
      <w:r w:rsidRPr="00F22594">
        <w:rPr>
          <w:b/>
          <w:bCs/>
        </w:rPr>
        <w:t>Scenario</w:t>
      </w:r>
      <w:r w:rsidR="00F22594" w:rsidRPr="00F22594">
        <w:rPr>
          <w:b/>
          <w:bCs/>
        </w:rPr>
        <w:t xml:space="preserve"> :</w:t>
      </w:r>
      <w:proofErr w:type="gramEnd"/>
      <w:r w:rsidR="00F22594">
        <w:rPr>
          <w:b/>
          <w:bCs/>
        </w:rPr>
        <w:t xml:space="preserve"> </w:t>
      </w:r>
      <w:r w:rsidR="00F22594" w:rsidRPr="00F22594">
        <w:t>working on the search functionality of an e-commerce platform. The search needs to be optimized for fast performance.</w:t>
      </w:r>
    </w:p>
    <w:p w14:paraId="6F22FF94" w14:textId="66208AA0" w:rsidR="0065034E" w:rsidRPr="0065034E" w:rsidRDefault="00000000" w:rsidP="0065034E">
      <w:r w:rsidRPr="00F22594">
        <w:t>.</w:t>
      </w:r>
    </w:p>
    <w:p w14:paraId="09F1656F" w14:textId="4F71FD7D" w:rsidR="0065034E" w:rsidRPr="0065034E" w:rsidRDefault="0065034E" w:rsidP="0065034E">
      <w:pPr>
        <w:rPr>
          <w:sz w:val="24"/>
          <w:szCs w:val="24"/>
          <w:lang w:val="en-IN"/>
        </w:rPr>
      </w:pPr>
      <w:r w:rsidRPr="0065034E">
        <w:rPr>
          <w:b/>
          <w:bCs/>
          <w:sz w:val="24"/>
          <w:szCs w:val="24"/>
          <w:lang w:val="en-IN"/>
        </w:rPr>
        <w:t>Asymptotic Notation</w:t>
      </w:r>
    </w:p>
    <w:p w14:paraId="0CCCFC3D" w14:textId="5A04503E" w:rsidR="0065034E" w:rsidRPr="0065034E" w:rsidRDefault="0065034E" w:rsidP="0065034E">
      <w:pPr>
        <w:rPr>
          <w:lang w:val="en-IN"/>
        </w:rPr>
      </w:pPr>
      <w:r w:rsidRPr="0065034E">
        <w:rPr>
          <w:b/>
          <w:bCs/>
          <w:lang w:val="en-IN"/>
        </w:rPr>
        <w:t>Asymptotic Notation</w:t>
      </w:r>
      <w:r w:rsidRPr="0065034E">
        <w:rPr>
          <w:lang w:val="en-IN"/>
        </w:rPr>
        <w:t xml:space="preserve"> helps evaluate algorithm performance based on input size</w:t>
      </w:r>
      <w:r w:rsidR="001E5569" w:rsidRPr="00F22594">
        <w:rPr>
          <w:lang w:val="en-IN"/>
        </w:rPr>
        <w:t>.</w:t>
      </w:r>
    </w:p>
    <w:p w14:paraId="2EF56A61" w14:textId="2A385D13" w:rsidR="0065034E" w:rsidRPr="0065034E" w:rsidRDefault="0065034E" w:rsidP="0065034E">
      <w:pPr>
        <w:rPr>
          <w:lang w:val="en-IN"/>
        </w:rPr>
      </w:pPr>
      <w:r w:rsidRPr="0065034E">
        <w:rPr>
          <w:lang w:val="en-IN"/>
        </w:rPr>
        <w:t>-</w:t>
      </w:r>
      <w:r w:rsidRPr="0065034E">
        <w:rPr>
          <w:b/>
          <w:bCs/>
          <w:lang w:val="en-IN"/>
        </w:rPr>
        <w:t>Big O (O)</w:t>
      </w:r>
      <w:r w:rsidRPr="0065034E">
        <w:rPr>
          <w:lang w:val="en-IN"/>
        </w:rPr>
        <w:t>: Worst-case performance.</w:t>
      </w:r>
    </w:p>
    <w:p w14:paraId="17FEEA40" w14:textId="31B5B5DF" w:rsidR="0065034E" w:rsidRPr="0065034E" w:rsidRDefault="0065034E" w:rsidP="0065034E">
      <w:pPr>
        <w:rPr>
          <w:lang w:val="en-IN"/>
        </w:rPr>
      </w:pPr>
      <w:r w:rsidRPr="0065034E">
        <w:rPr>
          <w:lang w:val="en-IN"/>
        </w:rPr>
        <w:t>-</w:t>
      </w:r>
      <w:r w:rsidRPr="0065034E">
        <w:rPr>
          <w:b/>
          <w:bCs/>
          <w:lang w:val="en-IN"/>
        </w:rPr>
        <w:t>Omega (Ω)</w:t>
      </w:r>
      <w:r w:rsidRPr="0065034E">
        <w:rPr>
          <w:lang w:val="en-IN"/>
        </w:rPr>
        <w:t>: Best-case performance.</w:t>
      </w:r>
    </w:p>
    <w:p w14:paraId="1C3DF061" w14:textId="77777777" w:rsidR="001E5569" w:rsidRPr="00F22594" w:rsidRDefault="0065034E" w:rsidP="0065034E">
      <w:pPr>
        <w:rPr>
          <w:lang w:val="en-IN"/>
        </w:rPr>
      </w:pPr>
      <w:r w:rsidRPr="0065034E">
        <w:rPr>
          <w:lang w:val="en-IN"/>
        </w:rPr>
        <w:t xml:space="preserve">- </w:t>
      </w:r>
      <w:r w:rsidRPr="0065034E">
        <w:rPr>
          <w:b/>
          <w:bCs/>
          <w:lang w:val="en-IN"/>
        </w:rPr>
        <w:t>Theta (Θ)</w:t>
      </w:r>
      <w:r w:rsidRPr="0065034E">
        <w:rPr>
          <w:lang w:val="en-IN"/>
        </w:rPr>
        <w:t>: Average-case performance.</w:t>
      </w:r>
    </w:p>
    <w:p w14:paraId="3DD371DB" w14:textId="3D0ADCB1" w:rsidR="0065034E" w:rsidRPr="0065034E" w:rsidRDefault="0065034E" w:rsidP="0065034E">
      <w:pPr>
        <w:rPr>
          <w:lang w:val="en-IN"/>
        </w:rPr>
      </w:pPr>
      <w:r w:rsidRPr="0065034E">
        <w:rPr>
          <w:b/>
          <w:bCs/>
          <w:lang w:val="en-IN"/>
        </w:rPr>
        <w:t xml:space="preserve">Implementation </w:t>
      </w:r>
    </w:p>
    <w:p w14:paraId="73C3BFBD" w14:textId="096F99B4" w:rsidR="0065034E" w:rsidRPr="0065034E" w:rsidRDefault="00D24788" w:rsidP="0065034E">
      <w:pPr>
        <w:rPr>
          <w:lang w:val="en-IN"/>
        </w:rPr>
      </w:pPr>
      <w:r w:rsidRPr="00F22594">
        <w:rPr>
          <w:lang w:val="en-IN"/>
        </w:rPr>
        <w:t>I</w:t>
      </w:r>
      <w:r w:rsidR="0065034E" w:rsidRPr="0065034E">
        <w:rPr>
          <w:lang w:val="en-IN"/>
        </w:rPr>
        <w:t>mplemented two algorithms for search:</w:t>
      </w:r>
    </w:p>
    <w:p w14:paraId="379FA60E" w14:textId="77777777" w:rsidR="0065034E" w:rsidRPr="0065034E" w:rsidRDefault="0065034E" w:rsidP="0065034E">
      <w:pPr>
        <w:rPr>
          <w:lang w:val="en-IN"/>
        </w:rPr>
      </w:pPr>
      <w:r w:rsidRPr="0065034E">
        <w:rPr>
          <w:lang w:val="en-IN"/>
        </w:rPr>
        <w:t>1. Linear Search: Scans each product one-by-one.</w:t>
      </w:r>
    </w:p>
    <w:p w14:paraId="59B0BF48" w14:textId="492119D8" w:rsidR="0065034E" w:rsidRPr="0065034E" w:rsidRDefault="0065034E" w:rsidP="0065034E">
      <w:pPr>
        <w:rPr>
          <w:lang w:val="en-IN"/>
        </w:rPr>
      </w:pPr>
      <w:r w:rsidRPr="0065034E">
        <w:rPr>
          <w:lang w:val="en-IN"/>
        </w:rPr>
        <w:t>2. Binary Search: Divides and conquers on a sorted list.</w:t>
      </w:r>
    </w:p>
    <w:p w14:paraId="7BDA6B81" w14:textId="77777777" w:rsidR="0065034E" w:rsidRDefault="0065034E"/>
    <w:p w14:paraId="5AD1AFEE" w14:textId="32411798" w:rsidR="008163FF" w:rsidRPr="00D24788" w:rsidRDefault="00000000">
      <w:pPr>
        <w:rPr>
          <w:rFonts w:cs="Times New Roman"/>
          <w:b/>
          <w:bCs/>
          <w:sz w:val="24"/>
          <w:szCs w:val="24"/>
        </w:rPr>
      </w:pPr>
      <w:r w:rsidRPr="00D24788">
        <w:rPr>
          <w:rFonts w:cs="Times New Roman"/>
          <w:b/>
          <w:bCs/>
          <w:sz w:val="24"/>
          <w:szCs w:val="24"/>
        </w:rPr>
        <w:t>Java Code:</w:t>
      </w:r>
    </w:p>
    <w:p w14:paraId="39572AEF" w14:textId="77777777" w:rsidR="008163FF" w:rsidRPr="00D24788" w:rsidRDefault="00000000">
      <w:pPr>
        <w:rPr>
          <w:rFonts w:cs="Times New Roman"/>
          <w:b/>
          <w:bCs/>
          <w:sz w:val="32"/>
          <w:szCs w:val="32"/>
        </w:rPr>
      </w:pPr>
      <w:r w:rsidRPr="00D24788">
        <w:rPr>
          <w:rFonts w:cs="Times New Roman"/>
          <w:b/>
          <w:bCs/>
          <w:sz w:val="24"/>
          <w:szCs w:val="32"/>
        </w:rPr>
        <w:t>// Product.java</w:t>
      </w:r>
    </w:p>
    <w:p w14:paraId="2E45E3BF" w14:textId="004AEF3B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package models;</w:t>
      </w:r>
    </w:p>
    <w:p w14:paraId="4A3ED660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public class Product {</w:t>
      </w:r>
    </w:p>
    <w:p w14:paraId="67B2FF5C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private int </w:t>
      </w:r>
      <w:proofErr w:type="spellStart"/>
      <w:r w:rsidRPr="00BF322E">
        <w:rPr>
          <w:sz w:val="24"/>
          <w:szCs w:val="32"/>
          <w:lang w:val="en-IN"/>
        </w:rPr>
        <w:t>productId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58FB4822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private String </w:t>
      </w:r>
      <w:proofErr w:type="spellStart"/>
      <w:r w:rsidRPr="00BF322E">
        <w:rPr>
          <w:sz w:val="24"/>
          <w:szCs w:val="32"/>
          <w:lang w:val="en-IN"/>
        </w:rPr>
        <w:t>productName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35DB85BF" w14:textId="06C07386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private String category;</w:t>
      </w:r>
    </w:p>
    <w:p w14:paraId="41A6C7FA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public Product(int </w:t>
      </w:r>
      <w:proofErr w:type="spellStart"/>
      <w:r w:rsidRPr="00BF322E">
        <w:rPr>
          <w:sz w:val="24"/>
          <w:szCs w:val="32"/>
          <w:lang w:val="en-IN"/>
        </w:rPr>
        <w:t>productId</w:t>
      </w:r>
      <w:proofErr w:type="spellEnd"/>
      <w:r w:rsidRPr="00BF322E">
        <w:rPr>
          <w:sz w:val="24"/>
          <w:szCs w:val="32"/>
          <w:lang w:val="en-IN"/>
        </w:rPr>
        <w:t xml:space="preserve">, String </w:t>
      </w:r>
      <w:proofErr w:type="spellStart"/>
      <w:r w:rsidRPr="00BF322E">
        <w:rPr>
          <w:sz w:val="24"/>
          <w:szCs w:val="32"/>
          <w:lang w:val="en-IN"/>
        </w:rPr>
        <w:t>productName</w:t>
      </w:r>
      <w:proofErr w:type="spellEnd"/>
      <w:r w:rsidRPr="00BF322E">
        <w:rPr>
          <w:sz w:val="24"/>
          <w:szCs w:val="32"/>
          <w:lang w:val="en-IN"/>
        </w:rPr>
        <w:t>, String category) {</w:t>
      </w:r>
    </w:p>
    <w:p w14:paraId="3652A89F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lastRenderedPageBreak/>
        <w:t xml:space="preserve">        </w:t>
      </w:r>
      <w:proofErr w:type="spellStart"/>
      <w:r w:rsidRPr="00BF322E">
        <w:rPr>
          <w:sz w:val="24"/>
          <w:szCs w:val="32"/>
          <w:lang w:val="en-IN"/>
        </w:rPr>
        <w:t>this.productId</w:t>
      </w:r>
      <w:proofErr w:type="spellEnd"/>
      <w:r w:rsidRPr="00BF322E">
        <w:rPr>
          <w:sz w:val="24"/>
          <w:szCs w:val="32"/>
          <w:lang w:val="en-IN"/>
        </w:rPr>
        <w:t xml:space="preserve"> = </w:t>
      </w:r>
      <w:proofErr w:type="spellStart"/>
      <w:r w:rsidRPr="00BF322E">
        <w:rPr>
          <w:sz w:val="24"/>
          <w:szCs w:val="32"/>
          <w:lang w:val="en-IN"/>
        </w:rPr>
        <w:t>productId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1C1BBDB2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</w:t>
      </w:r>
      <w:proofErr w:type="spellStart"/>
      <w:r w:rsidRPr="00BF322E">
        <w:rPr>
          <w:sz w:val="24"/>
          <w:szCs w:val="32"/>
          <w:lang w:val="en-IN"/>
        </w:rPr>
        <w:t>this.productName</w:t>
      </w:r>
      <w:proofErr w:type="spellEnd"/>
      <w:r w:rsidRPr="00BF322E">
        <w:rPr>
          <w:sz w:val="24"/>
          <w:szCs w:val="32"/>
          <w:lang w:val="en-IN"/>
        </w:rPr>
        <w:t xml:space="preserve"> = </w:t>
      </w:r>
      <w:proofErr w:type="spellStart"/>
      <w:r w:rsidRPr="00BF322E">
        <w:rPr>
          <w:sz w:val="24"/>
          <w:szCs w:val="32"/>
          <w:lang w:val="en-IN"/>
        </w:rPr>
        <w:t>productName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6F4918A6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</w:t>
      </w:r>
      <w:proofErr w:type="spellStart"/>
      <w:r w:rsidRPr="00BF322E">
        <w:rPr>
          <w:sz w:val="24"/>
          <w:szCs w:val="32"/>
          <w:lang w:val="en-IN"/>
        </w:rPr>
        <w:t>this.category</w:t>
      </w:r>
      <w:proofErr w:type="spellEnd"/>
      <w:r w:rsidRPr="00BF322E">
        <w:rPr>
          <w:sz w:val="24"/>
          <w:szCs w:val="32"/>
          <w:lang w:val="en-IN"/>
        </w:rPr>
        <w:t xml:space="preserve"> = category;</w:t>
      </w:r>
    </w:p>
    <w:p w14:paraId="52B7ED95" w14:textId="102482A0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}</w:t>
      </w:r>
    </w:p>
    <w:p w14:paraId="75224325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public int </w:t>
      </w:r>
      <w:proofErr w:type="spellStart"/>
      <w:r w:rsidRPr="00BF322E">
        <w:rPr>
          <w:sz w:val="24"/>
          <w:szCs w:val="32"/>
          <w:lang w:val="en-IN"/>
        </w:rPr>
        <w:t>getProductId</w:t>
      </w:r>
      <w:proofErr w:type="spellEnd"/>
      <w:r w:rsidRPr="00BF322E">
        <w:rPr>
          <w:sz w:val="24"/>
          <w:szCs w:val="32"/>
          <w:lang w:val="en-IN"/>
        </w:rPr>
        <w:t>() {</w:t>
      </w:r>
    </w:p>
    <w:p w14:paraId="3E76D05D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return </w:t>
      </w:r>
      <w:proofErr w:type="spellStart"/>
      <w:r w:rsidRPr="00BF322E">
        <w:rPr>
          <w:sz w:val="24"/>
          <w:szCs w:val="32"/>
          <w:lang w:val="en-IN"/>
        </w:rPr>
        <w:t>productId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5D8143F9" w14:textId="63B3E0B5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}</w:t>
      </w:r>
    </w:p>
    <w:p w14:paraId="43198963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public String </w:t>
      </w:r>
      <w:proofErr w:type="spellStart"/>
      <w:r w:rsidRPr="00BF322E">
        <w:rPr>
          <w:sz w:val="24"/>
          <w:szCs w:val="32"/>
          <w:lang w:val="en-IN"/>
        </w:rPr>
        <w:t>getProductName</w:t>
      </w:r>
      <w:proofErr w:type="spellEnd"/>
      <w:r w:rsidRPr="00BF322E">
        <w:rPr>
          <w:sz w:val="24"/>
          <w:szCs w:val="32"/>
          <w:lang w:val="en-IN"/>
        </w:rPr>
        <w:t>() {</w:t>
      </w:r>
    </w:p>
    <w:p w14:paraId="45B88450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return </w:t>
      </w:r>
      <w:proofErr w:type="spellStart"/>
      <w:r w:rsidRPr="00BF322E">
        <w:rPr>
          <w:sz w:val="24"/>
          <w:szCs w:val="32"/>
          <w:lang w:val="en-IN"/>
        </w:rPr>
        <w:t>productName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1885F7FC" w14:textId="55C85824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}</w:t>
      </w:r>
    </w:p>
    <w:p w14:paraId="66874D98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public String </w:t>
      </w:r>
      <w:proofErr w:type="spellStart"/>
      <w:r w:rsidRPr="00BF322E">
        <w:rPr>
          <w:sz w:val="24"/>
          <w:szCs w:val="32"/>
          <w:lang w:val="en-IN"/>
        </w:rPr>
        <w:t>getCategory</w:t>
      </w:r>
      <w:proofErr w:type="spellEnd"/>
      <w:r w:rsidRPr="00BF322E">
        <w:rPr>
          <w:sz w:val="24"/>
          <w:szCs w:val="32"/>
          <w:lang w:val="en-IN"/>
        </w:rPr>
        <w:t>() {</w:t>
      </w:r>
    </w:p>
    <w:p w14:paraId="6FB8B242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return category;</w:t>
      </w:r>
    </w:p>
    <w:p w14:paraId="368B3069" w14:textId="01EA2F48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}</w:t>
      </w:r>
    </w:p>
    <w:p w14:paraId="14CD0743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@Override</w:t>
      </w:r>
    </w:p>
    <w:p w14:paraId="189C4406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public String </w:t>
      </w:r>
      <w:proofErr w:type="spellStart"/>
      <w:r w:rsidRPr="00BF322E">
        <w:rPr>
          <w:sz w:val="24"/>
          <w:szCs w:val="32"/>
          <w:lang w:val="en-IN"/>
        </w:rPr>
        <w:t>toString</w:t>
      </w:r>
      <w:proofErr w:type="spellEnd"/>
      <w:r w:rsidRPr="00BF322E">
        <w:rPr>
          <w:sz w:val="24"/>
          <w:szCs w:val="32"/>
          <w:lang w:val="en-IN"/>
        </w:rPr>
        <w:t>() {</w:t>
      </w:r>
    </w:p>
    <w:p w14:paraId="3DEA53E0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return "[" + </w:t>
      </w:r>
      <w:proofErr w:type="spellStart"/>
      <w:r w:rsidRPr="00BF322E">
        <w:rPr>
          <w:sz w:val="24"/>
          <w:szCs w:val="32"/>
          <w:lang w:val="en-IN"/>
        </w:rPr>
        <w:t>productId</w:t>
      </w:r>
      <w:proofErr w:type="spellEnd"/>
      <w:r w:rsidRPr="00BF322E">
        <w:rPr>
          <w:sz w:val="24"/>
          <w:szCs w:val="32"/>
          <w:lang w:val="en-IN"/>
        </w:rPr>
        <w:t xml:space="preserve"> + ", " + </w:t>
      </w:r>
      <w:proofErr w:type="spellStart"/>
      <w:r w:rsidRPr="00BF322E">
        <w:rPr>
          <w:sz w:val="24"/>
          <w:szCs w:val="32"/>
          <w:lang w:val="en-IN"/>
        </w:rPr>
        <w:t>productName</w:t>
      </w:r>
      <w:proofErr w:type="spellEnd"/>
      <w:r w:rsidRPr="00BF322E">
        <w:rPr>
          <w:sz w:val="24"/>
          <w:szCs w:val="32"/>
          <w:lang w:val="en-IN"/>
        </w:rPr>
        <w:t xml:space="preserve"> + ", " + category + "]";</w:t>
      </w:r>
    </w:p>
    <w:p w14:paraId="61A08CF8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}</w:t>
      </w:r>
    </w:p>
    <w:p w14:paraId="4B8E40EE" w14:textId="217A0037" w:rsidR="008163FF" w:rsidRDefault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}</w:t>
      </w:r>
    </w:p>
    <w:p w14:paraId="5B9FBAD7" w14:textId="77777777" w:rsidR="00D24788" w:rsidRPr="00D24788" w:rsidRDefault="00D24788">
      <w:pPr>
        <w:rPr>
          <w:sz w:val="24"/>
          <w:szCs w:val="32"/>
          <w:lang w:val="en-IN"/>
        </w:rPr>
      </w:pPr>
    </w:p>
    <w:p w14:paraId="2B5DCC8B" w14:textId="77777777" w:rsidR="008163FF" w:rsidRPr="00D24788" w:rsidRDefault="00000000">
      <w:pPr>
        <w:rPr>
          <w:rFonts w:cs="Times New Roman"/>
          <w:b/>
          <w:bCs/>
          <w:sz w:val="32"/>
          <w:szCs w:val="32"/>
        </w:rPr>
      </w:pPr>
      <w:r w:rsidRPr="00D24788">
        <w:rPr>
          <w:rFonts w:cs="Times New Roman"/>
          <w:b/>
          <w:bCs/>
          <w:sz w:val="24"/>
          <w:szCs w:val="32"/>
        </w:rPr>
        <w:t>// SearchService.java</w:t>
      </w:r>
    </w:p>
    <w:p w14:paraId="1F710474" w14:textId="7D1A470B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package search;</w:t>
      </w:r>
    </w:p>
    <w:p w14:paraId="0BBA37B7" w14:textId="74245B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import </w:t>
      </w:r>
      <w:proofErr w:type="spellStart"/>
      <w:r w:rsidRPr="00BF322E">
        <w:rPr>
          <w:sz w:val="24"/>
          <w:szCs w:val="32"/>
          <w:lang w:val="en-IN"/>
        </w:rPr>
        <w:t>models.Product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2700D13D" w14:textId="31D5E8C8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public class </w:t>
      </w:r>
      <w:proofErr w:type="spellStart"/>
      <w:r w:rsidRPr="00BF322E">
        <w:rPr>
          <w:sz w:val="24"/>
          <w:szCs w:val="32"/>
          <w:lang w:val="en-IN"/>
        </w:rPr>
        <w:t>SearchService</w:t>
      </w:r>
      <w:proofErr w:type="spellEnd"/>
      <w:r w:rsidRPr="00BF322E">
        <w:rPr>
          <w:sz w:val="24"/>
          <w:szCs w:val="32"/>
          <w:lang w:val="en-IN"/>
        </w:rPr>
        <w:t xml:space="preserve"> {</w:t>
      </w:r>
    </w:p>
    <w:p w14:paraId="6567CA42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// Linear Search</w:t>
      </w:r>
    </w:p>
    <w:p w14:paraId="59C72030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public static Product </w:t>
      </w:r>
      <w:proofErr w:type="spellStart"/>
      <w:r w:rsidRPr="00BF322E">
        <w:rPr>
          <w:sz w:val="24"/>
          <w:szCs w:val="32"/>
          <w:lang w:val="en-IN"/>
        </w:rPr>
        <w:t>linearSearch</w:t>
      </w:r>
      <w:proofErr w:type="spellEnd"/>
      <w:r w:rsidRPr="00BF322E">
        <w:rPr>
          <w:sz w:val="24"/>
          <w:szCs w:val="32"/>
          <w:lang w:val="en-IN"/>
        </w:rPr>
        <w:t xml:space="preserve">(Product[] products, int </w:t>
      </w:r>
      <w:proofErr w:type="spellStart"/>
      <w:r w:rsidRPr="00BF322E">
        <w:rPr>
          <w:sz w:val="24"/>
          <w:szCs w:val="32"/>
          <w:lang w:val="en-IN"/>
        </w:rPr>
        <w:t>targetId</w:t>
      </w:r>
      <w:proofErr w:type="spellEnd"/>
      <w:r w:rsidRPr="00BF322E">
        <w:rPr>
          <w:sz w:val="24"/>
          <w:szCs w:val="32"/>
          <w:lang w:val="en-IN"/>
        </w:rPr>
        <w:t>) {</w:t>
      </w:r>
    </w:p>
    <w:p w14:paraId="472AC5F3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lastRenderedPageBreak/>
        <w:t xml:space="preserve">        for (Product </w:t>
      </w:r>
      <w:proofErr w:type="spellStart"/>
      <w:r w:rsidRPr="00BF322E">
        <w:rPr>
          <w:sz w:val="24"/>
          <w:szCs w:val="32"/>
          <w:lang w:val="en-IN"/>
        </w:rPr>
        <w:t>product</w:t>
      </w:r>
      <w:proofErr w:type="spellEnd"/>
      <w:r w:rsidRPr="00BF322E">
        <w:rPr>
          <w:sz w:val="24"/>
          <w:szCs w:val="32"/>
          <w:lang w:val="en-IN"/>
        </w:rPr>
        <w:t xml:space="preserve"> : products) {</w:t>
      </w:r>
    </w:p>
    <w:p w14:paraId="4EF8E66D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if (</w:t>
      </w:r>
      <w:proofErr w:type="spellStart"/>
      <w:r w:rsidRPr="00BF322E">
        <w:rPr>
          <w:sz w:val="24"/>
          <w:szCs w:val="32"/>
          <w:lang w:val="en-IN"/>
        </w:rPr>
        <w:t>product.getProductId</w:t>
      </w:r>
      <w:proofErr w:type="spellEnd"/>
      <w:r w:rsidRPr="00BF322E">
        <w:rPr>
          <w:sz w:val="24"/>
          <w:szCs w:val="32"/>
          <w:lang w:val="en-IN"/>
        </w:rPr>
        <w:t xml:space="preserve">() == </w:t>
      </w:r>
      <w:proofErr w:type="spellStart"/>
      <w:r w:rsidRPr="00BF322E">
        <w:rPr>
          <w:sz w:val="24"/>
          <w:szCs w:val="32"/>
          <w:lang w:val="en-IN"/>
        </w:rPr>
        <w:t>targetId</w:t>
      </w:r>
      <w:proofErr w:type="spellEnd"/>
      <w:r w:rsidRPr="00BF322E">
        <w:rPr>
          <w:sz w:val="24"/>
          <w:szCs w:val="32"/>
          <w:lang w:val="en-IN"/>
        </w:rPr>
        <w:t>) {</w:t>
      </w:r>
    </w:p>
    <w:p w14:paraId="3DACB3B2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    return product;</w:t>
      </w:r>
    </w:p>
    <w:p w14:paraId="2576942C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}</w:t>
      </w:r>
    </w:p>
    <w:p w14:paraId="511F3406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}</w:t>
      </w:r>
    </w:p>
    <w:p w14:paraId="351BB46E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return null;</w:t>
      </w:r>
    </w:p>
    <w:p w14:paraId="22773459" w14:textId="521FF659" w:rsidR="0081160F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}</w:t>
      </w:r>
    </w:p>
    <w:p w14:paraId="3642F41B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// Binary Search </w:t>
      </w:r>
    </w:p>
    <w:p w14:paraId="419B8E98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public static Product </w:t>
      </w:r>
      <w:proofErr w:type="spellStart"/>
      <w:r w:rsidRPr="00BF322E">
        <w:rPr>
          <w:sz w:val="24"/>
          <w:szCs w:val="32"/>
          <w:lang w:val="en-IN"/>
        </w:rPr>
        <w:t>binarySearch</w:t>
      </w:r>
      <w:proofErr w:type="spellEnd"/>
      <w:r w:rsidRPr="00BF322E">
        <w:rPr>
          <w:sz w:val="24"/>
          <w:szCs w:val="32"/>
          <w:lang w:val="en-IN"/>
        </w:rPr>
        <w:t xml:space="preserve">(Product[] products, int </w:t>
      </w:r>
      <w:proofErr w:type="spellStart"/>
      <w:r w:rsidRPr="00BF322E">
        <w:rPr>
          <w:sz w:val="24"/>
          <w:szCs w:val="32"/>
          <w:lang w:val="en-IN"/>
        </w:rPr>
        <w:t>targetId</w:t>
      </w:r>
      <w:proofErr w:type="spellEnd"/>
      <w:r w:rsidRPr="00BF322E">
        <w:rPr>
          <w:sz w:val="24"/>
          <w:szCs w:val="32"/>
          <w:lang w:val="en-IN"/>
        </w:rPr>
        <w:t>) {</w:t>
      </w:r>
    </w:p>
    <w:p w14:paraId="07BA2E72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int left = 0;</w:t>
      </w:r>
    </w:p>
    <w:p w14:paraId="373F493A" w14:textId="78372871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int right = </w:t>
      </w:r>
      <w:proofErr w:type="spellStart"/>
      <w:r w:rsidRPr="00BF322E">
        <w:rPr>
          <w:sz w:val="24"/>
          <w:szCs w:val="32"/>
          <w:lang w:val="en-IN"/>
        </w:rPr>
        <w:t>products.length</w:t>
      </w:r>
      <w:proofErr w:type="spellEnd"/>
      <w:r w:rsidRPr="00BF322E">
        <w:rPr>
          <w:sz w:val="24"/>
          <w:szCs w:val="32"/>
          <w:lang w:val="en-IN"/>
        </w:rPr>
        <w:t xml:space="preserve"> - 1;</w:t>
      </w:r>
    </w:p>
    <w:p w14:paraId="11E8FF94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while (left &lt;= right) {</w:t>
      </w:r>
    </w:p>
    <w:p w14:paraId="32A18B83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int mid = left + (right - left) / 2;</w:t>
      </w:r>
    </w:p>
    <w:p w14:paraId="7E3746F2" w14:textId="3C0DEBC2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    int </w:t>
      </w:r>
      <w:proofErr w:type="spellStart"/>
      <w:r w:rsidRPr="00BF322E">
        <w:rPr>
          <w:sz w:val="24"/>
          <w:szCs w:val="32"/>
          <w:lang w:val="en-IN"/>
        </w:rPr>
        <w:t>midId</w:t>
      </w:r>
      <w:proofErr w:type="spellEnd"/>
      <w:r w:rsidRPr="00BF322E">
        <w:rPr>
          <w:sz w:val="24"/>
          <w:szCs w:val="32"/>
          <w:lang w:val="en-IN"/>
        </w:rPr>
        <w:t xml:space="preserve"> = products[mid].</w:t>
      </w:r>
      <w:proofErr w:type="spellStart"/>
      <w:r w:rsidRPr="00BF322E">
        <w:rPr>
          <w:sz w:val="24"/>
          <w:szCs w:val="32"/>
          <w:lang w:val="en-IN"/>
        </w:rPr>
        <w:t>getProductId</w:t>
      </w:r>
      <w:proofErr w:type="spellEnd"/>
      <w:r w:rsidRPr="00BF322E">
        <w:rPr>
          <w:sz w:val="24"/>
          <w:szCs w:val="32"/>
          <w:lang w:val="en-IN"/>
        </w:rPr>
        <w:t>();</w:t>
      </w:r>
    </w:p>
    <w:p w14:paraId="29A9A4A2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if (</w:t>
      </w:r>
      <w:proofErr w:type="spellStart"/>
      <w:r w:rsidRPr="00BF322E">
        <w:rPr>
          <w:sz w:val="24"/>
          <w:szCs w:val="32"/>
          <w:lang w:val="en-IN"/>
        </w:rPr>
        <w:t>midId</w:t>
      </w:r>
      <w:proofErr w:type="spellEnd"/>
      <w:r w:rsidRPr="00BF322E">
        <w:rPr>
          <w:sz w:val="24"/>
          <w:szCs w:val="32"/>
          <w:lang w:val="en-IN"/>
        </w:rPr>
        <w:t xml:space="preserve"> == </w:t>
      </w:r>
      <w:proofErr w:type="spellStart"/>
      <w:r w:rsidRPr="00BF322E">
        <w:rPr>
          <w:sz w:val="24"/>
          <w:szCs w:val="32"/>
          <w:lang w:val="en-IN"/>
        </w:rPr>
        <w:t>targetId</w:t>
      </w:r>
      <w:proofErr w:type="spellEnd"/>
      <w:r w:rsidRPr="00BF322E">
        <w:rPr>
          <w:sz w:val="24"/>
          <w:szCs w:val="32"/>
          <w:lang w:val="en-IN"/>
        </w:rPr>
        <w:t>) {</w:t>
      </w:r>
    </w:p>
    <w:p w14:paraId="6C1D91EC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    return products[mid];</w:t>
      </w:r>
    </w:p>
    <w:p w14:paraId="4573F7FB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} else if (</w:t>
      </w:r>
      <w:proofErr w:type="spellStart"/>
      <w:r w:rsidRPr="00BF322E">
        <w:rPr>
          <w:sz w:val="24"/>
          <w:szCs w:val="32"/>
          <w:lang w:val="en-IN"/>
        </w:rPr>
        <w:t>midId</w:t>
      </w:r>
      <w:proofErr w:type="spellEnd"/>
      <w:r w:rsidRPr="00BF322E">
        <w:rPr>
          <w:sz w:val="24"/>
          <w:szCs w:val="32"/>
          <w:lang w:val="en-IN"/>
        </w:rPr>
        <w:t xml:space="preserve"> &lt; </w:t>
      </w:r>
      <w:proofErr w:type="spellStart"/>
      <w:r w:rsidRPr="00BF322E">
        <w:rPr>
          <w:sz w:val="24"/>
          <w:szCs w:val="32"/>
          <w:lang w:val="en-IN"/>
        </w:rPr>
        <w:t>targetId</w:t>
      </w:r>
      <w:proofErr w:type="spellEnd"/>
      <w:r w:rsidRPr="00BF322E">
        <w:rPr>
          <w:sz w:val="24"/>
          <w:szCs w:val="32"/>
          <w:lang w:val="en-IN"/>
        </w:rPr>
        <w:t>) {</w:t>
      </w:r>
    </w:p>
    <w:p w14:paraId="0CFD2BBB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    left = mid + 1;</w:t>
      </w:r>
    </w:p>
    <w:p w14:paraId="67836CB6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} else {</w:t>
      </w:r>
    </w:p>
    <w:p w14:paraId="37EE82C5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    right = mid - 1;</w:t>
      </w:r>
    </w:p>
    <w:p w14:paraId="541B94AF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}</w:t>
      </w:r>
    </w:p>
    <w:p w14:paraId="4123E49A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}</w:t>
      </w:r>
    </w:p>
    <w:p w14:paraId="1905B86C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return null;</w:t>
      </w:r>
    </w:p>
    <w:p w14:paraId="0B80BDDC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}</w:t>
      </w:r>
    </w:p>
    <w:p w14:paraId="1B147019" w14:textId="7632B88D" w:rsidR="008163FF" w:rsidRDefault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}</w:t>
      </w:r>
    </w:p>
    <w:p w14:paraId="682E7E99" w14:textId="77777777" w:rsidR="00F22594" w:rsidRPr="00D24788" w:rsidRDefault="00F22594">
      <w:pPr>
        <w:rPr>
          <w:sz w:val="24"/>
          <w:szCs w:val="32"/>
          <w:lang w:val="en-IN"/>
        </w:rPr>
      </w:pPr>
    </w:p>
    <w:p w14:paraId="7A1D2CAB" w14:textId="77777777" w:rsidR="008163FF" w:rsidRPr="00D24788" w:rsidRDefault="00000000">
      <w:pPr>
        <w:rPr>
          <w:rFonts w:cs="Times New Roman"/>
          <w:b/>
          <w:bCs/>
          <w:sz w:val="32"/>
          <w:szCs w:val="32"/>
        </w:rPr>
      </w:pPr>
      <w:r w:rsidRPr="00D24788">
        <w:rPr>
          <w:rFonts w:cs="Times New Roman"/>
          <w:b/>
          <w:bCs/>
          <w:sz w:val="24"/>
          <w:szCs w:val="32"/>
        </w:rPr>
        <w:t>// SearchTest.java</w:t>
      </w:r>
    </w:p>
    <w:p w14:paraId="5CC0A641" w14:textId="47AAA24D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package test;</w:t>
      </w:r>
    </w:p>
    <w:p w14:paraId="65B6E11B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import </w:t>
      </w:r>
      <w:proofErr w:type="spellStart"/>
      <w:r w:rsidRPr="00BF322E">
        <w:rPr>
          <w:sz w:val="24"/>
          <w:szCs w:val="32"/>
          <w:lang w:val="en-IN"/>
        </w:rPr>
        <w:t>java.util.Arrays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33E6AC50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import </w:t>
      </w:r>
      <w:proofErr w:type="spellStart"/>
      <w:r w:rsidRPr="00BF322E">
        <w:rPr>
          <w:sz w:val="24"/>
          <w:szCs w:val="32"/>
          <w:lang w:val="en-IN"/>
        </w:rPr>
        <w:t>java.util.Comparator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336D5B4B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import </w:t>
      </w:r>
      <w:proofErr w:type="spellStart"/>
      <w:r w:rsidRPr="00BF322E">
        <w:rPr>
          <w:sz w:val="24"/>
          <w:szCs w:val="32"/>
          <w:lang w:val="en-IN"/>
        </w:rPr>
        <w:t>models.Product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05542B1C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import </w:t>
      </w:r>
      <w:proofErr w:type="spellStart"/>
      <w:r w:rsidRPr="00BF322E">
        <w:rPr>
          <w:sz w:val="24"/>
          <w:szCs w:val="32"/>
          <w:lang w:val="en-IN"/>
        </w:rPr>
        <w:t>search.SearchService</w:t>
      </w:r>
      <w:proofErr w:type="spellEnd"/>
      <w:r w:rsidRPr="00BF322E">
        <w:rPr>
          <w:sz w:val="24"/>
          <w:szCs w:val="32"/>
          <w:lang w:val="en-IN"/>
        </w:rPr>
        <w:t>;</w:t>
      </w:r>
    </w:p>
    <w:p w14:paraId="09068301" w14:textId="77777777" w:rsidR="00BF322E" w:rsidRPr="00BF322E" w:rsidRDefault="00BF322E" w:rsidP="00BF322E">
      <w:pPr>
        <w:rPr>
          <w:sz w:val="24"/>
          <w:szCs w:val="32"/>
          <w:lang w:val="en-IN"/>
        </w:rPr>
      </w:pPr>
    </w:p>
    <w:p w14:paraId="59DC68D2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public class </w:t>
      </w:r>
      <w:proofErr w:type="spellStart"/>
      <w:r w:rsidRPr="00BF322E">
        <w:rPr>
          <w:sz w:val="24"/>
          <w:szCs w:val="32"/>
          <w:lang w:val="en-IN"/>
        </w:rPr>
        <w:t>SearchTest</w:t>
      </w:r>
      <w:proofErr w:type="spellEnd"/>
      <w:r w:rsidRPr="00BF322E">
        <w:rPr>
          <w:sz w:val="24"/>
          <w:szCs w:val="32"/>
          <w:lang w:val="en-IN"/>
        </w:rPr>
        <w:t xml:space="preserve"> {</w:t>
      </w:r>
    </w:p>
    <w:p w14:paraId="77AE279D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public static void main(String[] </w:t>
      </w:r>
      <w:proofErr w:type="spellStart"/>
      <w:r w:rsidRPr="00BF322E">
        <w:rPr>
          <w:sz w:val="24"/>
          <w:szCs w:val="32"/>
          <w:lang w:val="en-IN"/>
        </w:rPr>
        <w:t>args</w:t>
      </w:r>
      <w:proofErr w:type="spellEnd"/>
      <w:r w:rsidRPr="00BF322E">
        <w:rPr>
          <w:sz w:val="24"/>
          <w:szCs w:val="32"/>
          <w:lang w:val="en-IN"/>
        </w:rPr>
        <w:t>) {</w:t>
      </w:r>
    </w:p>
    <w:p w14:paraId="6F329E61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Product[] products = {</w:t>
      </w:r>
    </w:p>
    <w:p w14:paraId="03F2E242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new Product(105, "Mouse", "Electronics"),</w:t>
      </w:r>
    </w:p>
    <w:p w14:paraId="17DEAA90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new Product(101, "Laptop", "Electronics"),</w:t>
      </w:r>
    </w:p>
    <w:p w14:paraId="54420CB6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new Product(103, "Keyboard", "Electronics"),</w:t>
      </w:r>
    </w:p>
    <w:p w14:paraId="04EE7704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new Product(102, "Notebook", "Stationery"),</w:t>
      </w:r>
    </w:p>
    <w:p w14:paraId="4B588036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    new Product(104, "Pen", "Stationery")</w:t>
      </w:r>
    </w:p>
    <w:p w14:paraId="0CEF6202" w14:textId="782143F4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};</w:t>
      </w:r>
    </w:p>
    <w:p w14:paraId="568F8E5D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// Sort for Binary Search (by </w:t>
      </w:r>
      <w:proofErr w:type="spellStart"/>
      <w:r w:rsidRPr="00BF322E">
        <w:rPr>
          <w:sz w:val="24"/>
          <w:szCs w:val="32"/>
          <w:lang w:val="en-IN"/>
        </w:rPr>
        <w:t>productId</w:t>
      </w:r>
      <w:proofErr w:type="spellEnd"/>
      <w:r w:rsidRPr="00BF322E">
        <w:rPr>
          <w:sz w:val="24"/>
          <w:szCs w:val="32"/>
          <w:lang w:val="en-IN"/>
        </w:rPr>
        <w:t>)</w:t>
      </w:r>
    </w:p>
    <w:p w14:paraId="5C5562FF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</w:t>
      </w:r>
      <w:proofErr w:type="spellStart"/>
      <w:r w:rsidRPr="00BF322E">
        <w:rPr>
          <w:sz w:val="24"/>
          <w:szCs w:val="32"/>
          <w:lang w:val="en-IN"/>
        </w:rPr>
        <w:t>Arrays.sort</w:t>
      </w:r>
      <w:proofErr w:type="spellEnd"/>
      <w:r w:rsidRPr="00BF322E">
        <w:rPr>
          <w:sz w:val="24"/>
          <w:szCs w:val="32"/>
          <w:lang w:val="en-IN"/>
        </w:rPr>
        <w:t xml:space="preserve">(products, </w:t>
      </w:r>
      <w:proofErr w:type="spellStart"/>
      <w:r w:rsidRPr="00BF322E">
        <w:rPr>
          <w:sz w:val="24"/>
          <w:szCs w:val="32"/>
          <w:lang w:val="en-IN"/>
        </w:rPr>
        <w:t>Comparator.comparingInt</w:t>
      </w:r>
      <w:proofErr w:type="spellEnd"/>
      <w:r w:rsidRPr="00BF322E">
        <w:rPr>
          <w:sz w:val="24"/>
          <w:szCs w:val="32"/>
          <w:lang w:val="en-IN"/>
        </w:rPr>
        <w:t>(</w:t>
      </w:r>
      <w:proofErr w:type="gramStart"/>
      <w:r w:rsidRPr="00BF322E">
        <w:rPr>
          <w:sz w:val="24"/>
          <w:szCs w:val="32"/>
          <w:lang w:val="en-IN"/>
        </w:rPr>
        <w:t>Product::</w:t>
      </w:r>
      <w:proofErr w:type="spellStart"/>
      <w:proofErr w:type="gramEnd"/>
      <w:r w:rsidRPr="00BF322E">
        <w:rPr>
          <w:sz w:val="24"/>
          <w:szCs w:val="32"/>
          <w:lang w:val="en-IN"/>
        </w:rPr>
        <w:t>getProductId</w:t>
      </w:r>
      <w:proofErr w:type="spellEnd"/>
      <w:r w:rsidRPr="00BF322E">
        <w:rPr>
          <w:sz w:val="24"/>
          <w:szCs w:val="32"/>
          <w:lang w:val="en-IN"/>
        </w:rPr>
        <w:t>));</w:t>
      </w:r>
    </w:p>
    <w:p w14:paraId="52C3A8FA" w14:textId="77777777" w:rsidR="00BF322E" w:rsidRPr="00BF322E" w:rsidRDefault="00BF322E" w:rsidP="00BF322E">
      <w:pPr>
        <w:rPr>
          <w:sz w:val="24"/>
          <w:szCs w:val="32"/>
          <w:lang w:val="en-IN"/>
        </w:rPr>
      </w:pPr>
    </w:p>
    <w:p w14:paraId="37365E94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int </w:t>
      </w:r>
      <w:proofErr w:type="spellStart"/>
      <w:r w:rsidRPr="00BF322E">
        <w:rPr>
          <w:sz w:val="24"/>
          <w:szCs w:val="32"/>
          <w:lang w:val="en-IN"/>
        </w:rPr>
        <w:t>targetId</w:t>
      </w:r>
      <w:proofErr w:type="spellEnd"/>
      <w:r w:rsidRPr="00BF322E">
        <w:rPr>
          <w:sz w:val="24"/>
          <w:szCs w:val="32"/>
          <w:lang w:val="en-IN"/>
        </w:rPr>
        <w:t xml:space="preserve"> = 103;</w:t>
      </w:r>
    </w:p>
    <w:p w14:paraId="3BD732DA" w14:textId="77777777" w:rsidR="00BF322E" w:rsidRPr="00BF322E" w:rsidRDefault="00BF322E" w:rsidP="00BF322E">
      <w:pPr>
        <w:rPr>
          <w:sz w:val="24"/>
          <w:szCs w:val="32"/>
          <w:lang w:val="en-IN"/>
        </w:rPr>
      </w:pPr>
    </w:p>
    <w:p w14:paraId="49C69BED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// Linear Search</w:t>
      </w:r>
    </w:p>
    <w:p w14:paraId="6358BEEB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Product </w:t>
      </w:r>
      <w:proofErr w:type="spellStart"/>
      <w:r w:rsidRPr="00BF322E">
        <w:rPr>
          <w:sz w:val="24"/>
          <w:szCs w:val="32"/>
          <w:lang w:val="en-IN"/>
        </w:rPr>
        <w:t>resultLinear</w:t>
      </w:r>
      <w:proofErr w:type="spellEnd"/>
      <w:r w:rsidRPr="00BF322E">
        <w:rPr>
          <w:sz w:val="24"/>
          <w:szCs w:val="32"/>
          <w:lang w:val="en-IN"/>
        </w:rPr>
        <w:t xml:space="preserve"> = </w:t>
      </w:r>
      <w:proofErr w:type="spellStart"/>
      <w:r w:rsidRPr="00BF322E">
        <w:rPr>
          <w:sz w:val="24"/>
          <w:szCs w:val="32"/>
          <w:lang w:val="en-IN"/>
        </w:rPr>
        <w:t>SearchService.linearSearch</w:t>
      </w:r>
      <w:proofErr w:type="spellEnd"/>
      <w:r w:rsidRPr="00BF322E">
        <w:rPr>
          <w:sz w:val="24"/>
          <w:szCs w:val="32"/>
          <w:lang w:val="en-IN"/>
        </w:rPr>
        <w:t xml:space="preserve">(products, </w:t>
      </w:r>
      <w:proofErr w:type="spellStart"/>
      <w:r w:rsidRPr="00BF322E">
        <w:rPr>
          <w:sz w:val="24"/>
          <w:szCs w:val="32"/>
          <w:lang w:val="en-IN"/>
        </w:rPr>
        <w:t>targetId</w:t>
      </w:r>
      <w:proofErr w:type="spellEnd"/>
      <w:r w:rsidRPr="00BF322E">
        <w:rPr>
          <w:sz w:val="24"/>
          <w:szCs w:val="32"/>
          <w:lang w:val="en-IN"/>
        </w:rPr>
        <w:t>);</w:t>
      </w:r>
    </w:p>
    <w:p w14:paraId="5EA125D2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</w:t>
      </w:r>
      <w:proofErr w:type="spellStart"/>
      <w:r w:rsidRPr="00BF322E">
        <w:rPr>
          <w:sz w:val="24"/>
          <w:szCs w:val="32"/>
          <w:lang w:val="en-IN"/>
        </w:rPr>
        <w:t>System.out.println</w:t>
      </w:r>
      <w:proofErr w:type="spellEnd"/>
      <w:r w:rsidRPr="00BF322E">
        <w:rPr>
          <w:sz w:val="24"/>
          <w:szCs w:val="32"/>
          <w:lang w:val="en-IN"/>
        </w:rPr>
        <w:t xml:space="preserve">("Linear Search Result: " + </w:t>
      </w:r>
      <w:proofErr w:type="spellStart"/>
      <w:r w:rsidRPr="00BF322E">
        <w:rPr>
          <w:sz w:val="24"/>
          <w:szCs w:val="32"/>
          <w:lang w:val="en-IN"/>
        </w:rPr>
        <w:t>resultLinear</w:t>
      </w:r>
      <w:proofErr w:type="spellEnd"/>
      <w:r w:rsidRPr="00BF322E">
        <w:rPr>
          <w:sz w:val="24"/>
          <w:szCs w:val="32"/>
          <w:lang w:val="en-IN"/>
        </w:rPr>
        <w:t>);</w:t>
      </w:r>
    </w:p>
    <w:p w14:paraId="6734CB12" w14:textId="77777777" w:rsidR="00BF322E" w:rsidRPr="00BF322E" w:rsidRDefault="00BF322E" w:rsidP="00BF322E">
      <w:pPr>
        <w:rPr>
          <w:sz w:val="24"/>
          <w:szCs w:val="32"/>
          <w:lang w:val="en-IN"/>
        </w:rPr>
      </w:pPr>
    </w:p>
    <w:p w14:paraId="6F5F4CF3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    // Binary Search</w:t>
      </w:r>
    </w:p>
    <w:p w14:paraId="3617F732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Product </w:t>
      </w:r>
      <w:proofErr w:type="spellStart"/>
      <w:r w:rsidRPr="00BF322E">
        <w:rPr>
          <w:sz w:val="24"/>
          <w:szCs w:val="32"/>
          <w:lang w:val="en-IN"/>
        </w:rPr>
        <w:t>resultBinary</w:t>
      </w:r>
      <w:proofErr w:type="spellEnd"/>
      <w:r w:rsidRPr="00BF322E">
        <w:rPr>
          <w:sz w:val="24"/>
          <w:szCs w:val="32"/>
          <w:lang w:val="en-IN"/>
        </w:rPr>
        <w:t xml:space="preserve"> = </w:t>
      </w:r>
      <w:proofErr w:type="spellStart"/>
      <w:r w:rsidRPr="00BF322E">
        <w:rPr>
          <w:sz w:val="24"/>
          <w:szCs w:val="32"/>
          <w:lang w:val="en-IN"/>
        </w:rPr>
        <w:t>SearchService.binarySearch</w:t>
      </w:r>
      <w:proofErr w:type="spellEnd"/>
      <w:r w:rsidRPr="00BF322E">
        <w:rPr>
          <w:sz w:val="24"/>
          <w:szCs w:val="32"/>
          <w:lang w:val="en-IN"/>
        </w:rPr>
        <w:t xml:space="preserve">(products, </w:t>
      </w:r>
      <w:proofErr w:type="spellStart"/>
      <w:r w:rsidRPr="00BF322E">
        <w:rPr>
          <w:sz w:val="24"/>
          <w:szCs w:val="32"/>
          <w:lang w:val="en-IN"/>
        </w:rPr>
        <w:t>targetId</w:t>
      </w:r>
      <w:proofErr w:type="spellEnd"/>
      <w:r w:rsidRPr="00BF322E">
        <w:rPr>
          <w:sz w:val="24"/>
          <w:szCs w:val="32"/>
          <w:lang w:val="en-IN"/>
        </w:rPr>
        <w:t>);</w:t>
      </w:r>
    </w:p>
    <w:p w14:paraId="507308D0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 xml:space="preserve">        </w:t>
      </w:r>
      <w:proofErr w:type="spellStart"/>
      <w:r w:rsidRPr="00BF322E">
        <w:rPr>
          <w:sz w:val="24"/>
          <w:szCs w:val="32"/>
          <w:lang w:val="en-IN"/>
        </w:rPr>
        <w:t>System.out.println</w:t>
      </w:r>
      <w:proofErr w:type="spellEnd"/>
      <w:r w:rsidRPr="00BF322E">
        <w:rPr>
          <w:sz w:val="24"/>
          <w:szCs w:val="32"/>
          <w:lang w:val="en-IN"/>
        </w:rPr>
        <w:t xml:space="preserve">("Binary Search Result: " + </w:t>
      </w:r>
      <w:proofErr w:type="spellStart"/>
      <w:r w:rsidRPr="00BF322E">
        <w:rPr>
          <w:sz w:val="24"/>
          <w:szCs w:val="32"/>
          <w:lang w:val="en-IN"/>
        </w:rPr>
        <w:t>resultBinary</w:t>
      </w:r>
      <w:proofErr w:type="spellEnd"/>
      <w:r w:rsidRPr="00BF322E">
        <w:rPr>
          <w:sz w:val="24"/>
          <w:szCs w:val="32"/>
          <w:lang w:val="en-IN"/>
        </w:rPr>
        <w:t>);</w:t>
      </w:r>
    </w:p>
    <w:p w14:paraId="6825F09F" w14:textId="77777777" w:rsidR="00BF322E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    }</w:t>
      </w:r>
    </w:p>
    <w:p w14:paraId="7B188F1C" w14:textId="5C292B94" w:rsidR="00D24788" w:rsidRPr="00BF322E" w:rsidRDefault="00BF322E" w:rsidP="00BF322E">
      <w:pPr>
        <w:rPr>
          <w:sz w:val="24"/>
          <w:szCs w:val="32"/>
          <w:lang w:val="en-IN"/>
        </w:rPr>
      </w:pPr>
      <w:r w:rsidRPr="00BF322E">
        <w:rPr>
          <w:sz w:val="24"/>
          <w:szCs w:val="32"/>
          <w:lang w:val="en-IN"/>
        </w:rPr>
        <w:t>}</w:t>
      </w:r>
    </w:p>
    <w:p w14:paraId="448DC70B" w14:textId="39C2D32A" w:rsidR="00BF322E" w:rsidRPr="00BF322E" w:rsidRDefault="00BF322E" w:rsidP="00BF322E">
      <w:pPr>
        <w:rPr>
          <w:rFonts w:ascii="Times New Roman" w:hAnsi="Times New Roman" w:cs="Times New Roman"/>
          <w:b/>
          <w:bCs/>
          <w:sz w:val="28"/>
          <w:szCs w:val="36"/>
          <w:lang w:val="en-IN"/>
        </w:rPr>
      </w:pPr>
      <w:r w:rsidRPr="00D24788">
        <w:rPr>
          <w:rFonts w:ascii="Times New Roman" w:hAnsi="Times New Roman" w:cs="Times New Roman"/>
          <w:b/>
          <w:bCs/>
          <w:sz w:val="28"/>
          <w:szCs w:val="36"/>
          <w:lang w:val="en-IN"/>
        </w:rPr>
        <w:t>OUTPUT:</w:t>
      </w:r>
    </w:p>
    <w:p w14:paraId="4154CEB6" w14:textId="77777777" w:rsidR="001E5569" w:rsidRDefault="0065034E" w:rsidP="001E5569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19EEC586" wp14:editId="17090465">
            <wp:extent cx="5486400" cy="681487"/>
            <wp:effectExtent l="0" t="0" r="0" b="4445"/>
            <wp:docPr id="107025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59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203" cy="6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330D67EC" w14:textId="4D7C661E" w:rsidR="00380FF9" w:rsidRPr="00380FF9" w:rsidRDefault="00380FF9" w:rsidP="00380FF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380FF9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Time Complexity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204"/>
        <w:gridCol w:w="1625"/>
        <w:gridCol w:w="1361"/>
      </w:tblGrid>
      <w:tr w:rsidR="00380FF9" w:rsidRPr="00380FF9" w14:paraId="615B86BB" w14:textId="77777777" w:rsidTr="00380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89430" w14:textId="77777777" w:rsidR="00380FF9" w:rsidRPr="00380FF9" w:rsidRDefault="00380FF9" w:rsidP="00380F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80FF9"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539CBE7" w14:textId="4B9A112B" w:rsidR="00380FF9" w:rsidRPr="00380FF9" w:rsidRDefault="00380FF9" w:rsidP="00380F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F22594"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 </w:t>
            </w:r>
            <w:r w:rsidRPr="00380FF9"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5504E49" w14:textId="17E6B71F" w:rsidR="00380FF9" w:rsidRPr="00380FF9" w:rsidRDefault="00380FF9" w:rsidP="00380F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F22594"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 </w:t>
            </w:r>
            <w:r w:rsidRPr="00380FF9"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34D8199E" w14:textId="090BCC66" w:rsidR="00380FF9" w:rsidRPr="00380FF9" w:rsidRDefault="00380FF9" w:rsidP="00380F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F22594"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r w:rsidRPr="00380FF9"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  <w:t>Worst Case</w:t>
            </w:r>
          </w:p>
        </w:tc>
      </w:tr>
      <w:tr w:rsidR="00380FF9" w:rsidRPr="00380FF9" w14:paraId="49B96354" w14:textId="77777777" w:rsidTr="003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CA6F4" w14:textId="77777777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380FF9"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AAD8B27" w14:textId="2943B691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F22594">
              <w:rPr>
                <w:rFonts w:eastAsia="Times New Roman" w:cs="Times New Roman"/>
                <w:sz w:val="24"/>
                <w:szCs w:val="24"/>
                <w:lang w:val="en-IN" w:eastAsia="en-IN"/>
              </w:rPr>
              <w:t xml:space="preserve">      </w:t>
            </w:r>
            <w:r w:rsidRPr="00380FF9">
              <w:rPr>
                <w:rFonts w:eastAsia="Times New Roman" w:cs="Times New Roman"/>
                <w:sz w:val="24"/>
                <w:szCs w:val="24"/>
                <w:lang w:val="en-IN"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EC00699" w14:textId="42B15BED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F22594">
              <w:rPr>
                <w:rFonts w:eastAsia="Times New Roman" w:cs="Times New Roman"/>
                <w:sz w:val="24"/>
                <w:szCs w:val="24"/>
                <w:lang w:val="en-IN" w:eastAsia="en-IN"/>
              </w:rPr>
              <w:t xml:space="preserve">         </w:t>
            </w:r>
            <w:r w:rsidRPr="00380FF9">
              <w:rPr>
                <w:rFonts w:eastAsia="Times New Roman" w:cs="Times New Roman"/>
                <w:sz w:val="24"/>
                <w:szCs w:val="24"/>
                <w:lang w:val="en-IN"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7C9F498" w14:textId="00993C45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F22594">
              <w:rPr>
                <w:rFonts w:eastAsia="Times New Roman" w:cs="Times New Roman"/>
                <w:sz w:val="24"/>
                <w:szCs w:val="24"/>
                <w:lang w:val="en-IN" w:eastAsia="en-IN"/>
              </w:rPr>
              <w:t xml:space="preserve">       </w:t>
            </w:r>
            <w:r w:rsidRPr="00380FF9">
              <w:rPr>
                <w:rFonts w:eastAsia="Times New Roman" w:cs="Times New Roman"/>
                <w:sz w:val="24"/>
                <w:szCs w:val="24"/>
                <w:lang w:val="en-IN" w:eastAsia="en-IN"/>
              </w:rPr>
              <w:t>O(n)</w:t>
            </w:r>
          </w:p>
        </w:tc>
      </w:tr>
      <w:tr w:rsidR="00380FF9" w:rsidRPr="00380FF9" w14:paraId="2D2B7E18" w14:textId="77777777" w:rsidTr="003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46DDF" w14:textId="77777777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380FF9"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5897F47A" w14:textId="0849FDCA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F22594">
              <w:rPr>
                <w:rFonts w:eastAsia="Times New Roman" w:cs="Times New Roman"/>
                <w:sz w:val="24"/>
                <w:szCs w:val="24"/>
                <w:lang w:val="en-IN" w:eastAsia="en-IN"/>
              </w:rPr>
              <w:t xml:space="preserve">      </w:t>
            </w:r>
            <w:r w:rsidRPr="00380FF9">
              <w:rPr>
                <w:rFonts w:eastAsia="Times New Roman" w:cs="Times New Roman"/>
                <w:sz w:val="24"/>
                <w:szCs w:val="24"/>
                <w:lang w:val="en-IN"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588ADECF" w14:textId="377F596A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F22594">
              <w:rPr>
                <w:rFonts w:eastAsia="Times New Roman" w:cs="Times New Roman"/>
                <w:sz w:val="24"/>
                <w:szCs w:val="24"/>
                <w:lang w:val="en-IN" w:eastAsia="en-IN"/>
              </w:rPr>
              <w:t xml:space="preserve">     </w:t>
            </w:r>
            <w:r w:rsidRPr="00380FF9">
              <w:rPr>
                <w:rFonts w:eastAsia="Times New Roman" w:cs="Times New Roman"/>
                <w:sz w:val="24"/>
                <w:szCs w:val="24"/>
                <w:lang w:val="en-IN" w:eastAsia="en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62929A04" w14:textId="32D72C2B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F22594">
              <w:rPr>
                <w:rFonts w:eastAsia="Times New Roman" w:cs="Times New Roman"/>
                <w:sz w:val="24"/>
                <w:szCs w:val="24"/>
                <w:lang w:val="en-IN" w:eastAsia="en-IN"/>
              </w:rPr>
              <w:t xml:space="preserve">     </w:t>
            </w:r>
            <w:r w:rsidRPr="00380FF9">
              <w:rPr>
                <w:rFonts w:eastAsia="Times New Roman" w:cs="Times New Roman"/>
                <w:sz w:val="24"/>
                <w:szCs w:val="24"/>
                <w:lang w:val="en-IN" w:eastAsia="en-IN"/>
              </w:rPr>
              <w:t>O(log n)</w:t>
            </w:r>
          </w:p>
        </w:tc>
      </w:tr>
    </w:tbl>
    <w:p w14:paraId="7891351C" w14:textId="03C62A05" w:rsidR="00380FF9" w:rsidRPr="00380FF9" w:rsidRDefault="00380FF9" w:rsidP="00380FF9">
      <w:pPr>
        <w:spacing w:after="0" w:line="240" w:lineRule="auto"/>
        <w:rPr>
          <w:rFonts w:eastAsia="Times New Roman" w:cs="Times New Roman"/>
          <w:sz w:val="24"/>
          <w:szCs w:val="24"/>
          <w:lang w:val="en-IN" w:eastAsia="en-IN"/>
        </w:rPr>
      </w:pPr>
    </w:p>
    <w:p w14:paraId="75AF5D91" w14:textId="07A8AFCB" w:rsidR="00380FF9" w:rsidRPr="00380FF9" w:rsidRDefault="00380FF9" w:rsidP="00380FF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r w:rsidRPr="00380FF9">
        <w:rPr>
          <w:rFonts w:eastAsia="Times New Roman" w:cs="Times New Roman"/>
          <w:b/>
          <w:bCs/>
          <w:sz w:val="27"/>
          <w:szCs w:val="27"/>
          <w:lang w:val="en-IN" w:eastAsia="en-IN"/>
        </w:rPr>
        <w:t>When to Use Which Search Algorithm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9"/>
        <w:gridCol w:w="3761"/>
      </w:tblGrid>
      <w:tr w:rsidR="00380FF9" w:rsidRPr="00380FF9" w14:paraId="0D213158" w14:textId="77777777" w:rsidTr="00380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A5812E" w14:textId="77777777" w:rsidR="00380FF9" w:rsidRPr="00380FF9" w:rsidRDefault="00380FF9" w:rsidP="00380F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80FF9"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F59A524" w14:textId="77777777" w:rsidR="00380FF9" w:rsidRPr="00380FF9" w:rsidRDefault="00380FF9" w:rsidP="00380F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80FF9"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  <w:t>Recommended Search</w:t>
            </w:r>
          </w:p>
        </w:tc>
      </w:tr>
      <w:tr w:rsidR="00380FF9" w:rsidRPr="00380FF9" w14:paraId="469DB70B" w14:textId="77777777" w:rsidTr="003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EB996" w14:textId="77777777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380FF9">
              <w:rPr>
                <w:rFonts w:eastAsia="Times New Roman" w:cs="Times New Roman"/>
                <w:sz w:val="24"/>
                <w:szCs w:val="24"/>
                <w:lang w:val="en-IN" w:eastAsia="en-IN"/>
              </w:rPr>
              <w:t>Small data, unsorted</w:t>
            </w:r>
          </w:p>
        </w:tc>
        <w:tc>
          <w:tcPr>
            <w:tcW w:w="0" w:type="auto"/>
            <w:vAlign w:val="center"/>
            <w:hideMark/>
          </w:tcPr>
          <w:p w14:paraId="2BD2874F" w14:textId="1C15DD98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F22594">
              <w:rPr>
                <w:rFonts w:eastAsia="Times New Roman" w:cs="Times New Roman"/>
                <w:sz w:val="24"/>
                <w:szCs w:val="24"/>
                <w:lang w:val="en-IN" w:eastAsia="en-IN"/>
              </w:rPr>
              <w:t xml:space="preserve">                   </w:t>
            </w:r>
            <w:r w:rsidRPr="00380FF9">
              <w:rPr>
                <w:rFonts w:eastAsia="Times New Roman" w:cs="Times New Roman"/>
                <w:sz w:val="24"/>
                <w:szCs w:val="24"/>
                <w:lang w:val="en-IN" w:eastAsia="en-IN"/>
              </w:rPr>
              <w:t>Linear Search</w:t>
            </w:r>
          </w:p>
        </w:tc>
      </w:tr>
      <w:tr w:rsidR="00380FF9" w:rsidRPr="00380FF9" w14:paraId="36A0E921" w14:textId="77777777" w:rsidTr="003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F691" w14:textId="77777777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380FF9">
              <w:rPr>
                <w:rFonts w:eastAsia="Times New Roman" w:cs="Times New Roman"/>
                <w:sz w:val="24"/>
                <w:szCs w:val="24"/>
                <w:lang w:val="en-IN" w:eastAsia="en-IN"/>
              </w:rPr>
              <w:t>Large data, sorted</w:t>
            </w:r>
          </w:p>
        </w:tc>
        <w:tc>
          <w:tcPr>
            <w:tcW w:w="0" w:type="auto"/>
            <w:vAlign w:val="center"/>
            <w:hideMark/>
          </w:tcPr>
          <w:p w14:paraId="0096DCCA" w14:textId="40AE0E7E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F22594">
              <w:rPr>
                <w:rFonts w:eastAsia="Times New Roman" w:cs="Times New Roman"/>
                <w:sz w:val="24"/>
                <w:szCs w:val="24"/>
                <w:lang w:val="en-IN" w:eastAsia="en-IN"/>
              </w:rPr>
              <w:t xml:space="preserve">                   </w:t>
            </w:r>
            <w:r w:rsidRPr="00380FF9">
              <w:rPr>
                <w:rFonts w:eastAsia="Times New Roman" w:cs="Times New Roman"/>
                <w:sz w:val="24"/>
                <w:szCs w:val="24"/>
                <w:lang w:val="en-IN" w:eastAsia="en-IN"/>
              </w:rPr>
              <w:t>Binary Search</w:t>
            </w:r>
          </w:p>
        </w:tc>
      </w:tr>
      <w:tr w:rsidR="00380FF9" w:rsidRPr="00380FF9" w14:paraId="49273BAB" w14:textId="77777777" w:rsidTr="003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7639" w14:textId="77777777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380FF9">
              <w:rPr>
                <w:rFonts w:eastAsia="Times New Roman" w:cs="Times New Roman"/>
                <w:sz w:val="24"/>
                <w:szCs w:val="24"/>
                <w:lang w:val="en-IN" w:eastAsia="en-IN"/>
              </w:rPr>
              <w:t>Real-time updates to product list</w:t>
            </w:r>
          </w:p>
        </w:tc>
        <w:tc>
          <w:tcPr>
            <w:tcW w:w="0" w:type="auto"/>
            <w:vAlign w:val="center"/>
            <w:hideMark/>
          </w:tcPr>
          <w:p w14:paraId="1CF048D8" w14:textId="32BD3372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F22594">
              <w:rPr>
                <w:rFonts w:eastAsia="Times New Roman" w:cs="Times New Roman"/>
                <w:sz w:val="24"/>
                <w:szCs w:val="24"/>
                <w:lang w:val="en-IN" w:eastAsia="en-IN"/>
              </w:rPr>
              <w:t xml:space="preserve">                </w:t>
            </w:r>
            <w:r w:rsidRPr="00380FF9">
              <w:rPr>
                <w:rFonts w:eastAsia="Times New Roman" w:cs="Times New Roman"/>
                <w:sz w:val="24"/>
                <w:szCs w:val="24"/>
                <w:lang w:val="en-IN" w:eastAsia="en-IN"/>
              </w:rPr>
              <w:t>Linear Search (simpler)</w:t>
            </w:r>
          </w:p>
        </w:tc>
      </w:tr>
      <w:tr w:rsidR="00380FF9" w:rsidRPr="00380FF9" w14:paraId="4F87A1FE" w14:textId="77777777" w:rsidTr="003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8E79E" w14:textId="77777777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380FF9">
              <w:rPr>
                <w:rFonts w:eastAsia="Times New Roman" w:cs="Times New Roman"/>
                <w:sz w:val="24"/>
                <w:szCs w:val="24"/>
                <w:lang w:val="en-IN" w:eastAsia="en-IN"/>
              </w:rPr>
              <w:t>Static list or frequent repeated searches</w:t>
            </w:r>
          </w:p>
        </w:tc>
        <w:tc>
          <w:tcPr>
            <w:tcW w:w="0" w:type="auto"/>
            <w:vAlign w:val="center"/>
            <w:hideMark/>
          </w:tcPr>
          <w:p w14:paraId="194A395F" w14:textId="1A36A647" w:rsidR="00380FF9" w:rsidRPr="00380FF9" w:rsidRDefault="00380FF9" w:rsidP="00380FF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IN" w:eastAsia="en-IN"/>
              </w:rPr>
            </w:pPr>
            <w:r w:rsidRPr="00F22594">
              <w:rPr>
                <w:rFonts w:eastAsia="Times New Roman" w:cs="Times New Roman"/>
                <w:sz w:val="24"/>
                <w:szCs w:val="24"/>
                <w:lang w:val="en-IN" w:eastAsia="en-IN"/>
              </w:rPr>
              <w:t xml:space="preserve">            </w:t>
            </w:r>
            <w:r w:rsidRPr="00380FF9">
              <w:rPr>
                <w:rFonts w:eastAsia="Times New Roman" w:cs="Times New Roman"/>
                <w:sz w:val="24"/>
                <w:szCs w:val="24"/>
                <w:lang w:val="en-IN" w:eastAsia="en-IN"/>
              </w:rPr>
              <w:t>Binary Search (more optimal)</w:t>
            </w:r>
          </w:p>
        </w:tc>
      </w:tr>
    </w:tbl>
    <w:p w14:paraId="04475B5D" w14:textId="77777777" w:rsidR="001E5569" w:rsidRPr="0065034E" w:rsidRDefault="001E5569" w:rsidP="001E5569">
      <w:pPr>
        <w:rPr>
          <w:lang w:val="en-IN"/>
        </w:rPr>
      </w:pPr>
    </w:p>
    <w:p w14:paraId="5445E760" w14:textId="5480F9F7" w:rsidR="001E5569" w:rsidRPr="0065034E" w:rsidRDefault="00380FF9" w:rsidP="001E5569">
      <w:pPr>
        <w:rPr>
          <w:lang w:val="en-IN"/>
        </w:rPr>
      </w:pPr>
      <w:r w:rsidRPr="00F22594">
        <w:rPr>
          <w:b/>
          <w:bCs/>
          <w:lang w:val="en-IN"/>
        </w:rPr>
        <w:t>CONCLUSION</w:t>
      </w:r>
    </w:p>
    <w:p w14:paraId="18CA42B1" w14:textId="77777777" w:rsidR="001E5569" w:rsidRPr="0065034E" w:rsidRDefault="001E5569" w:rsidP="001E5569">
      <w:pPr>
        <w:rPr>
          <w:lang w:val="en-IN"/>
        </w:rPr>
      </w:pPr>
      <w:r w:rsidRPr="0065034E">
        <w:rPr>
          <w:lang w:val="en-IN"/>
        </w:rPr>
        <w:t>- Binary Search is efficient but only works on sorted data.</w:t>
      </w:r>
    </w:p>
    <w:p w14:paraId="4E96E779" w14:textId="0E8BA14B" w:rsidR="008163FF" w:rsidRPr="00F22594" w:rsidRDefault="001E5569" w:rsidP="001E5569">
      <w:pPr>
        <w:rPr>
          <w:lang w:val="en-IN"/>
        </w:rPr>
      </w:pPr>
      <w:r w:rsidRPr="0065034E">
        <w:rPr>
          <w:lang w:val="en-IN"/>
        </w:rPr>
        <w:t>- Understanding complexity helps you choose the best algorithm for the job.</w:t>
      </w:r>
    </w:p>
    <w:p w14:paraId="7752EC3E" w14:textId="77777777" w:rsidR="00380FF9" w:rsidRPr="00380FF9" w:rsidRDefault="00380FF9" w:rsidP="001E5569">
      <w:pPr>
        <w:rPr>
          <w:lang w:val="en-IN"/>
        </w:rPr>
      </w:pPr>
    </w:p>
    <w:p w14:paraId="0E3AFCAE" w14:textId="41800446" w:rsidR="008163FF" w:rsidRPr="00F22594" w:rsidRDefault="00380FF9">
      <w:pPr>
        <w:pStyle w:val="Heading2"/>
        <w:rPr>
          <w:sz w:val="28"/>
          <w:szCs w:val="28"/>
        </w:rPr>
      </w:pPr>
      <w:r w:rsidRPr="00F22594">
        <w:rPr>
          <w:color w:val="000000" w:themeColor="text1"/>
          <w:sz w:val="28"/>
          <w:szCs w:val="28"/>
        </w:rPr>
        <w:lastRenderedPageBreak/>
        <w:t xml:space="preserve">EXERCISE </w:t>
      </w:r>
      <w:proofErr w:type="gramStart"/>
      <w:r w:rsidR="00A75A08">
        <w:rPr>
          <w:color w:val="000000" w:themeColor="text1"/>
          <w:sz w:val="28"/>
          <w:szCs w:val="28"/>
        </w:rPr>
        <w:t>7</w:t>
      </w:r>
      <w:r w:rsidRPr="00F22594">
        <w:rPr>
          <w:color w:val="000000" w:themeColor="text1"/>
          <w:sz w:val="28"/>
          <w:szCs w:val="28"/>
        </w:rPr>
        <w:t xml:space="preserve"> :</w:t>
      </w:r>
      <w:proofErr w:type="gramEnd"/>
      <w:r w:rsidRPr="00F22594">
        <w:rPr>
          <w:color w:val="000000" w:themeColor="text1"/>
          <w:sz w:val="28"/>
          <w:szCs w:val="28"/>
        </w:rPr>
        <w:t xml:space="preserve"> </w:t>
      </w:r>
      <w:r w:rsidR="00000000" w:rsidRPr="00F22594">
        <w:rPr>
          <w:color w:val="000000" w:themeColor="text1"/>
          <w:sz w:val="28"/>
          <w:szCs w:val="28"/>
        </w:rPr>
        <w:t xml:space="preserve">Financial Forecasting </w:t>
      </w:r>
    </w:p>
    <w:p w14:paraId="3D5760CB" w14:textId="77777777" w:rsidR="0081160F" w:rsidRDefault="00000000">
      <w:r w:rsidRPr="00F22594">
        <w:rPr>
          <w:b/>
          <w:bCs/>
        </w:rPr>
        <w:t>Scenario</w:t>
      </w:r>
      <w:r w:rsidRPr="00F22594">
        <w:t xml:space="preserve">: </w:t>
      </w:r>
      <w:r w:rsidR="0081160F">
        <w:t>D</w:t>
      </w:r>
      <w:r w:rsidR="0081160F" w:rsidRPr="0081160F">
        <w:t>eveloping a financial forecasting tool that predicts future values based on past data.</w:t>
      </w:r>
    </w:p>
    <w:p w14:paraId="4EB427B0" w14:textId="563EABF3" w:rsidR="008163FF" w:rsidRPr="00F22594" w:rsidRDefault="00000000">
      <w:proofErr w:type="spellStart"/>
      <w:r w:rsidRPr="00F22594">
        <w:t>Memoization</w:t>
      </w:r>
      <w:proofErr w:type="spellEnd"/>
      <w:r w:rsidRPr="00F22594">
        <w:t xml:space="preserve"> reduces computation. Recursive time complexity O(n), space O(n).</w:t>
      </w:r>
    </w:p>
    <w:p w14:paraId="1CCCE380" w14:textId="0FD7DEF6" w:rsidR="00380FF9" w:rsidRPr="00380FF9" w:rsidRDefault="00380FF9" w:rsidP="00380FF9">
      <w:pPr>
        <w:rPr>
          <w:lang w:val="en-IN"/>
        </w:rPr>
      </w:pPr>
      <w:r w:rsidRPr="00380FF9">
        <w:rPr>
          <w:b/>
          <w:bCs/>
          <w:lang w:val="en-IN"/>
        </w:rPr>
        <w:t>Recursive Algorithms</w:t>
      </w:r>
    </w:p>
    <w:p w14:paraId="2C2EC205" w14:textId="3279B2D2" w:rsidR="00380FF9" w:rsidRPr="00380FF9" w:rsidRDefault="00380FF9" w:rsidP="00380FF9">
      <w:pPr>
        <w:rPr>
          <w:lang w:val="en-IN"/>
        </w:rPr>
      </w:pPr>
      <w:r w:rsidRPr="00F22594">
        <w:rPr>
          <w:b/>
          <w:bCs/>
        </w:rPr>
        <w:t>Recursion</w:t>
      </w:r>
      <w:r w:rsidRPr="00F22594">
        <w:t xml:space="preserve"> is a method in programming where a function calls itself to solve a smaller part of the same </w:t>
      </w:r>
      <w:proofErr w:type="spellStart"/>
      <w:proofErr w:type="gramStart"/>
      <w:r w:rsidRPr="00F22594">
        <w:t>problem.It</w:t>
      </w:r>
      <w:proofErr w:type="spellEnd"/>
      <w:proofErr w:type="gramEnd"/>
      <w:r w:rsidRPr="00F22594">
        <w:t xml:space="preserve"> makes solving big or repeated problems easier — like calculating factorials, going through trees, or predicting future values.</w:t>
      </w:r>
      <w:r w:rsidRPr="00F22594">
        <w:br/>
        <w:t>In forecasting, each future value depends on the one before it, so recursion works well for this.</w:t>
      </w:r>
    </w:p>
    <w:p w14:paraId="18D5F9CF" w14:textId="67DB4C7D" w:rsidR="00380FF9" w:rsidRPr="00380FF9" w:rsidRDefault="00380FF9" w:rsidP="00380FF9">
      <w:pPr>
        <w:rPr>
          <w:lang w:val="en-IN"/>
        </w:rPr>
      </w:pPr>
      <w:r w:rsidRPr="00380FF9">
        <w:rPr>
          <w:b/>
          <w:bCs/>
          <w:lang w:val="en-IN"/>
        </w:rPr>
        <w:t xml:space="preserve"> Implementation</w:t>
      </w:r>
    </w:p>
    <w:p w14:paraId="63DD3252" w14:textId="77777777" w:rsidR="00380FF9" w:rsidRPr="00380FF9" w:rsidRDefault="00380FF9" w:rsidP="00380FF9">
      <w:pPr>
        <w:rPr>
          <w:lang w:val="en-IN"/>
        </w:rPr>
      </w:pPr>
      <w:r w:rsidRPr="00380FF9">
        <w:rPr>
          <w:lang w:val="en-IN"/>
        </w:rPr>
        <w:t>- Predicts future financial value using the formula:  </w:t>
      </w:r>
    </w:p>
    <w:p w14:paraId="37E04F81" w14:textId="0B5597D8" w:rsidR="00380FF9" w:rsidRDefault="00380FF9" w:rsidP="00380FF9">
      <w:pPr>
        <w:rPr>
          <w:lang w:val="en-IN"/>
        </w:rPr>
      </w:pPr>
      <w:r w:rsidRPr="00380FF9">
        <w:rPr>
          <w:lang w:val="en-IN"/>
        </w:rPr>
        <w:t xml:space="preserve">  Future = Present × (1 + </w:t>
      </w:r>
      <w:proofErr w:type="spellStart"/>
      <w:r w:rsidRPr="00380FF9">
        <w:rPr>
          <w:lang w:val="en-IN"/>
        </w:rPr>
        <w:t>GrowthRate</w:t>
      </w:r>
      <w:proofErr w:type="spellEnd"/>
      <w:r w:rsidRPr="00380FF9">
        <w:rPr>
          <w:lang w:val="en-IN"/>
        </w:rPr>
        <w:t>)^Years</w:t>
      </w:r>
    </w:p>
    <w:p w14:paraId="0C0EA5AF" w14:textId="77777777" w:rsidR="0081160F" w:rsidRPr="00380FF9" w:rsidRDefault="0081160F" w:rsidP="00380FF9">
      <w:pPr>
        <w:rPr>
          <w:lang w:val="en-IN"/>
        </w:rPr>
      </w:pPr>
    </w:p>
    <w:p w14:paraId="7063611A" w14:textId="04D42494" w:rsidR="008163FF" w:rsidRPr="00F22594" w:rsidRDefault="00000000">
      <w:pPr>
        <w:rPr>
          <w:b/>
          <w:bCs/>
          <w:sz w:val="24"/>
          <w:szCs w:val="24"/>
        </w:rPr>
      </w:pPr>
      <w:r w:rsidRPr="00F22594">
        <w:rPr>
          <w:b/>
          <w:bCs/>
          <w:sz w:val="24"/>
          <w:szCs w:val="24"/>
        </w:rPr>
        <w:t>Java Code:</w:t>
      </w:r>
    </w:p>
    <w:p w14:paraId="2F911E4E" w14:textId="77777777" w:rsidR="008163FF" w:rsidRPr="00F22594" w:rsidRDefault="00000000">
      <w:pPr>
        <w:rPr>
          <w:rFonts w:cs="Times New Roman"/>
          <w:b/>
          <w:bCs/>
          <w:sz w:val="32"/>
          <w:szCs w:val="32"/>
        </w:rPr>
      </w:pPr>
      <w:r w:rsidRPr="00F22594">
        <w:rPr>
          <w:rFonts w:cs="Times New Roman"/>
          <w:b/>
          <w:bCs/>
          <w:sz w:val="24"/>
          <w:szCs w:val="32"/>
        </w:rPr>
        <w:t>// ForecastService.java</w:t>
      </w:r>
    </w:p>
    <w:p w14:paraId="22CC7E93" w14:textId="60A3F497" w:rsid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package forecast;</w:t>
      </w:r>
    </w:p>
    <w:p w14:paraId="33EE39DD" w14:textId="77777777" w:rsidR="00F22594" w:rsidRPr="0065034E" w:rsidRDefault="00F22594" w:rsidP="0065034E">
      <w:pPr>
        <w:rPr>
          <w:sz w:val="24"/>
          <w:szCs w:val="32"/>
          <w:lang w:val="en-IN"/>
        </w:rPr>
      </w:pPr>
    </w:p>
    <w:p w14:paraId="6C3966B1" w14:textId="504D5B43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public class </w:t>
      </w:r>
      <w:proofErr w:type="spellStart"/>
      <w:r w:rsidRPr="0065034E">
        <w:rPr>
          <w:sz w:val="24"/>
          <w:szCs w:val="32"/>
          <w:lang w:val="en-IN"/>
        </w:rPr>
        <w:t>ForecastService</w:t>
      </w:r>
      <w:proofErr w:type="spellEnd"/>
      <w:r w:rsidRPr="0065034E">
        <w:rPr>
          <w:sz w:val="24"/>
          <w:szCs w:val="32"/>
          <w:lang w:val="en-IN"/>
        </w:rPr>
        <w:t xml:space="preserve"> {</w:t>
      </w:r>
    </w:p>
    <w:p w14:paraId="71258A3C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    // Calculating future value based on compound growth</w:t>
      </w:r>
    </w:p>
    <w:p w14:paraId="48351C67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public double </w:t>
      </w:r>
      <w:proofErr w:type="spellStart"/>
      <w:r w:rsidRPr="0065034E">
        <w:rPr>
          <w:sz w:val="24"/>
          <w:szCs w:val="32"/>
          <w:lang w:val="en-IN"/>
        </w:rPr>
        <w:t>predictFutureValue</w:t>
      </w:r>
      <w:proofErr w:type="spellEnd"/>
      <w:r w:rsidRPr="0065034E">
        <w:rPr>
          <w:sz w:val="24"/>
          <w:szCs w:val="32"/>
          <w:lang w:val="en-IN"/>
        </w:rPr>
        <w:t xml:space="preserve">(double </w:t>
      </w:r>
      <w:proofErr w:type="spellStart"/>
      <w:r w:rsidRPr="0065034E">
        <w:rPr>
          <w:sz w:val="24"/>
          <w:szCs w:val="32"/>
          <w:lang w:val="en-IN"/>
        </w:rPr>
        <w:t>currentValue</w:t>
      </w:r>
      <w:proofErr w:type="spellEnd"/>
      <w:r w:rsidRPr="0065034E">
        <w:rPr>
          <w:sz w:val="24"/>
          <w:szCs w:val="32"/>
          <w:lang w:val="en-IN"/>
        </w:rPr>
        <w:t xml:space="preserve">, double </w:t>
      </w:r>
      <w:proofErr w:type="spellStart"/>
      <w:r w:rsidRPr="0065034E">
        <w:rPr>
          <w:sz w:val="24"/>
          <w:szCs w:val="32"/>
          <w:lang w:val="en-IN"/>
        </w:rPr>
        <w:t>growthRate</w:t>
      </w:r>
      <w:proofErr w:type="spellEnd"/>
      <w:r w:rsidRPr="0065034E">
        <w:rPr>
          <w:sz w:val="24"/>
          <w:szCs w:val="32"/>
          <w:lang w:val="en-IN"/>
        </w:rPr>
        <w:t>, int years) {</w:t>
      </w:r>
    </w:p>
    <w:p w14:paraId="388F77F5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        if (years == 0) {</w:t>
      </w:r>
    </w:p>
    <w:p w14:paraId="72F9B1FD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        return </w:t>
      </w:r>
      <w:proofErr w:type="spellStart"/>
      <w:r w:rsidRPr="0065034E">
        <w:rPr>
          <w:sz w:val="24"/>
          <w:szCs w:val="32"/>
          <w:lang w:val="en-IN"/>
        </w:rPr>
        <w:t>currentValue</w:t>
      </w:r>
      <w:proofErr w:type="spellEnd"/>
      <w:r w:rsidRPr="0065034E">
        <w:rPr>
          <w:sz w:val="24"/>
          <w:szCs w:val="32"/>
          <w:lang w:val="en-IN"/>
        </w:rPr>
        <w:t>;</w:t>
      </w:r>
    </w:p>
    <w:p w14:paraId="702E3BC1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        }</w:t>
      </w:r>
    </w:p>
    <w:p w14:paraId="38B75D44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    return </w:t>
      </w:r>
      <w:proofErr w:type="spellStart"/>
      <w:r w:rsidRPr="0065034E">
        <w:rPr>
          <w:sz w:val="24"/>
          <w:szCs w:val="32"/>
          <w:lang w:val="en-IN"/>
        </w:rPr>
        <w:t>predictFutureValue</w:t>
      </w:r>
      <w:proofErr w:type="spellEnd"/>
      <w:r w:rsidRPr="0065034E">
        <w:rPr>
          <w:sz w:val="24"/>
          <w:szCs w:val="32"/>
          <w:lang w:val="en-IN"/>
        </w:rPr>
        <w:t>(</w:t>
      </w:r>
      <w:proofErr w:type="spellStart"/>
      <w:r w:rsidRPr="0065034E">
        <w:rPr>
          <w:sz w:val="24"/>
          <w:szCs w:val="32"/>
          <w:lang w:val="en-IN"/>
        </w:rPr>
        <w:t>currentValue</w:t>
      </w:r>
      <w:proofErr w:type="spellEnd"/>
      <w:r w:rsidRPr="0065034E">
        <w:rPr>
          <w:sz w:val="24"/>
          <w:szCs w:val="32"/>
          <w:lang w:val="en-IN"/>
        </w:rPr>
        <w:t xml:space="preserve"> * (1 + </w:t>
      </w:r>
      <w:proofErr w:type="spellStart"/>
      <w:r w:rsidRPr="0065034E">
        <w:rPr>
          <w:sz w:val="24"/>
          <w:szCs w:val="32"/>
          <w:lang w:val="en-IN"/>
        </w:rPr>
        <w:t>growthRate</w:t>
      </w:r>
      <w:proofErr w:type="spellEnd"/>
      <w:r w:rsidRPr="0065034E">
        <w:rPr>
          <w:sz w:val="24"/>
          <w:szCs w:val="32"/>
          <w:lang w:val="en-IN"/>
        </w:rPr>
        <w:t xml:space="preserve">), </w:t>
      </w:r>
      <w:proofErr w:type="spellStart"/>
      <w:r w:rsidRPr="0065034E">
        <w:rPr>
          <w:sz w:val="24"/>
          <w:szCs w:val="32"/>
          <w:lang w:val="en-IN"/>
        </w:rPr>
        <w:t>growthRate</w:t>
      </w:r>
      <w:proofErr w:type="spellEnd"/>
      <w:r w:rsidRPr="0065034E">
        <w:rPr>
          <w:sz w:val="24"/>
          <w:szCs w:val="32"/>
          <w:lang w:val="en-IN"/>
        </w:rPr>
        <w:t>, years - 1);</w:t>
      </w:r>
    </w:p>
    <w:p w14:paraId="6D81C0CF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    }</w:t>
      </w:r>
    </w:p>
    <w:p w14:paraId="25CEAD80" w14:textId="77777777" w:rsidR="0065034E" w:rsidRPr="0065034E" w:rsidRDefault="0065034E" w:rsidP="0065034E">
      <w:pPr>
        <w:rPr>
          <w:sz w:val="24"/>
          <w:szCs w:val="32"/>
          <w:lang w:val="en-IN"/>
        </w:rPr>
      </w:pPr>
    </w:p>
    <w:p w14:paraId="04E2DB59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// Optimized recursive method using </w:t>
      </w:r>
      <w:proofErr w:type="spellStart"/>
      <w:r w:rsidRPr="0065034E">
        <w:rPr>
          <w:sz w:val="24"/>
          <w:szCs w:val="32"/>
          <w:lang w:val="en-IN"/>
        </w:rPr>
        <w:t>memoization</w:t>
      </w:r>
      <w:proofErr w:type="spellEnd"/>
      <w:r w:rsidRPr="0065034E">
        <w:rPr>
          <w:sz w:val="24"/>
          <w:szCs w:val="32"/>
          <w:lang w:val="en-IN"/>
        </w:rPr>
        <w:t xml:space="preserve"> </w:t>
      </w:r>
    </w:p>
    <w:p w14:paraId="0E05A2A0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public double </w:t>
      </w:r>
      <w:proofErr w:type="spellStart"/>
      <w:r w:rsidRPr="0065034E">
        <w:rPr>
          <w:sz w:val="24"/>
          <w:szCs w:val="32"/>
          <w:lang w:val="en-IN"/>
        </w:rPr>
        <w:t>predictFutureValueMemo</w:t>
      </w:r>
      <w:proofErr w:type="spellEnd"/>
      <w:r w:rsidRPr="0065034E">
        <w:rPr>
          <w:sz w:val="24"/>
          <w:szCs w:val="32"/>
          <w:lang w:val="en-IN"/>
        </w:rPr>
        <w:t xml:space="preserve">(double </w:t>
      </w:r>
      <w:proofErr w:type="spellStart"/>
      <w:r w:rsidRPr="0065034E">
        <w:rPr>
          <w:sz w:val="24"/>
          <w:szCs w:val="32"/>
          <w:lang w:val="en-IN"/>
        </w:rPr>
        <w:t>currentValue</w:t>
      </w:r>
      <w:proofErr w:type="spellEnd"/>
      <w:r w:rsidRPr="0065034E">
        <w:rPr>
          <w:sz w:val="24"/>
          <w:szCs w:val="32"/>
          <w:lang w:val="en-IN"/>
        </w:rPr>
        <w:t xml:space="preserve">, double </w:t>
      </w:r>
      <w:proofErr w:type="spellStart"/>
      <w:r w:rsidRPr="0065034E">
        <w:rPr>
          <w:sz w:val="24"/>
          <w:szCs w:val="32"/>
          <w:lang w:val="en-IN"/>
        </w:rPr>
        <w:t>growthRate</w:t>
      </w:r>
      <w:proofErr w:type="spellEnd"/>
      <w:r w:rsidRPr="0065034E">
        <w:rPr>
          <w:sz w:val="24"/>
          <w:szCs w:val="32"/>
          <w:lang w:val="en-IN"/>
        </w:rPr>
        <w:t>, int years, double[] memo) {</w:t>
      </w:r>
    </w:p>
    <w:p w14:paraId="093C9DEF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        if (years == 0) {</w:t>
      </w:r>
    </w:p>
    <w:p w14:paraId="75838A13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        return </w:t>
      </w:r>
      <w:proofErr w:type="spellStart"/>
      <w:r w:rsidRPr="0065034E">
        <w:rPr>
          <w:sz w:val="24"/>
          <w:szCs w:val="32"/>
          <w:lang w:val="en-IN"/>
        </w:rPr>
        <w:t>currentValue</w:t>
      </w:r>
      <w:proofErr w:type="spellEnd"/>
      <w:r w:rsidRPr="0065034E">
        <w:rPr>
          <w:sz w:val="24"/>
          <w:szCs w:val="32"/>
          <w:lang w:val="en-IN"/>
        </w:rPr>
        <w:t>;</w:t>
      </w:r>
    </w:p>
    <w:p w14:paraId="5254FA34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        }</w:t>
      </w:r>
    </w:p>
    <w:p w14:paraId="210F8E1C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        if (memo[years] != 0.0) {</w:t>
      </w:r>
    </w:p>
    <w:p w14:paraId="6CCB8D41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            return memo[years];</w:t>
      </w:r>
    </w:p>
    <w:p w14:paraId="57F6E295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        }</w:t>
      </w:r>
    </w:p>
    <w:p w14:paraId="355F6497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    memo[years] = </w:t>
      </w:r>
      <w:proofErr w:type="spellStart"/>
      <w:r w:rsidRPr="0065034E">
        <w:rPr>
          <w:sz w:val="24"/>
          <w:szCs w:val="32"/>
          <w:lang w:val="en-IN"/>
        </w:rPr>
        <w:t>predictFutureValueMemo</w:t>
      </w:r>
      <w:proofErr w:type="spellEnd"/>
      <w:r w:rsidRPr="0065034E">
        <w:rPr>
          <w:sz w:val="24"/>
          <w:szCs w:val="32"/>
          <w:lang w:val="en-IN"/>
        </w:rPr>
        <w:t>(</w:t>
      </w:r>
      <w:proofErr w:type="spellStart"/>
      <w:r w:rsidRPr="0065034E">
        <w:rPr>
          <w:sz w:val="24"/>
          <w:szCs w:val="32"/>
          <w:lang w:val="en-IN"/>
        </w:rPr>
        <w:t>currentValue</w:t>
      </w:r>
      <w:proofErr w:type="spellEnd"/>
      <w:r w:rsidRPr="0065034E">
        <w:rPr>
          <w:sz w:val="24"/>
          <w:szCs w:val="32"/>
          <w:lang w:val="en-IN"/>
        </w:rPr>
        <w:t xml:space="preserve"> * (1 + </w:t>
      </w:r>
      <w:proofErr w:type="spellStart"/>
      <w:r w:rsidRPr="0065034E">
        <w:rPr>
          <w:sz w:val="24"/>
          <w:szCs w:val="32"/>
          <w:lang w:val="en-IN"/>
        </w:rPr>
        <w:t>growthRate</w:t>
      </w:r>
      <w:proofErr w:type="spellEnd"/>
      <w:r w:rsidRPr="0065034E">
        <w:rPr>
          <w:sz w:val="24"/>
          <w:szCs w:val="32"/>
          <w:lang w:val="en-IN"/>
        </w:rPr>
        <w:t xml:space="preserve">), </w:t>
      </w:r>
      <w:proofErr w:type="spellStart"/>
      <w:r w:rsidRPr="0065034E">
        <w:rPr>
          <w:sz w:val="24"/>
          <w:szCs w:val="32"/>
          <w:lang w:val="en-IN"/>
        </w:rPr>
        <w:t>growthRate</w:t>
      </w:r>
      <w:proofErr w:type="spellEnd"/>
      <w:r w:rsidRPr="0065034E">
        <w:rPr>
          <w:sz w:val="24"/>
          <w:szCs w:val="32"/>
          <w:lang w:val="en-IN"/>
        </w:rPr>
        <w:t>, years - 1, memo);</w:t>
      </w:r>
    </w:p>
    <w:p w14:paraId="27A2D55D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        return memo[years];</w:t>
      </w:r>
    </w:p>
    <w:p w14:paraId="2CE028D4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    }</w:t>
      </w:r>
    </w:p>
    <w:p w14:paraId="2E8B10E7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}</w:t>
      </w:r>
    </w:p>
    <w:p w14:paraId="4527A4F0" w14:textId="77777777" w:rsidR="008163FF" w:rsidRPr="00F22594" w:rsidRDefault="008163FF">
      <w:pPr>
        <w:rPr>
          <w:sz w:val="24"/>
          <w:szCs w:val="24"/>
        </w:rPr>
      </w:pPr>
    </w:p>
    <w:p w14:paraId="1CEF5512" w14:textId="77777777" w:rsidR="008163FF" w:rsidRPr="00F22594" w:rsidRDefault="00000000">
      <w:pPr>
        <w:rPr>
          <w:rFonts w:cs="Times New Roman"/>
          <w:b/>
          <w:bCs/>
          <w:sz w:val="32"/>
          <w:szCs w:val="32"/>
        </w:rPr>
      </w:pPr>
      <w:r w:rsidRPr="00F22594">
        <w:rPr>
          <w:rFonts w:cs="Times New Roman"/>
          <w:b/>
          <w:bCs/>
          <w:sz w:val="24"/>
          <w:szCs w:val="32"/>
        </w:rPr>
        <w:t>// ForecastTest.java</w:t>
      </w:r>
    </w:p>
    <w:p w14:paraId="52D158BC" w14:textId="1DB76BA0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package test;</w:t>
      </w:r>
    </w:p>
    <w:p w14:paraId="44460721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import </w:t>
      </w:r>
      <w:proofErr w:type="spellStart"/>
      <w:r w:rsidRPr="0065034E">
        <w:rPr>
          <w:sz w:val="24"/>
          <w:szCs w:val="32"/>
          <w:lang w:val="en-IN"/>
        </w:rPr>
        <w:t>forecast.ForecastService</w:t>
      </w:r>
      <w:proofErr w:type="spellEnd"/>
      <w:r w:rsidRPr="0065034E">
        <w:rPr>
          <w:sz w:val="24"/>
          <w:szCs w:val="32"/>
          <w:lang w:val="en-IN"/>
        </w:rPr>
        <w:t>;</w:t>
      </w:r>
    </w:p>
    <w:p w14:paraId="4D8C46DE" w14:textId="77777777" w:rsidR="0065034E" w:rsidRPr="0065034E" w:rsidRDefault="0065034E" w:rsidP="0065034E">
      <w:pPr>
        <w:rPr>
          <w:sz w:val="24"/>
          <w:szCs w:val="32"/>
          <w:lang w:val="en-IN"/>
        </w:rPr>
      </w:pPr>
    </w:p>
    <w:p w14:paraId="1987903D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public class </w:t>
      </w:r>
      <w:proofErr w:type="spellStart"/>
      <w:r w:rsidRPr="0065034E">
        <w:rPr>
          <w:sz w:val="24"/>
          <w:szCs w:val="32"/>
          <w:lang w:val="en-IN"/>
        </w:rPr>
        <w:t>ForecastTest</w:t>
      </w:r>
      <w:proofErr w:type="spellEnd"/>
      <w:r w:rsidRPr="0065034E">
        <w:rPr>
          <w:sz w:val="24"/>
          <w:szCs w:val="32"/>
          <w:lang w:val="en-IN"/>
        </w:rPr>
        <w:t xml:space="preserve"> {</w:t>
      </w:r>
    </w:p>
    <w:p w14:paraId="00B5229F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public static void main(String[] </w:t>
      </w:r>
      <w:proofErr w:type="spellStart"/>
      <w:r w:rsidRPr="0065034E">
        <w:rPr>
          <w:sz w:val="24"/>
          <w:szCs w:val="32"/>
          <w:lang w:val="en-IN"/>
        </w:rPr>
        <w:t>args</w:t>
      </w:r>
      <w:proofErr w:type="spellEnd"/>
      <w:r w:rsidRPr="0065034E">
        <w:rPr>
          <w:sz w:val="24"/>
          <w:szCs w:val="32"/>
          <w:lang w:val="en-IN"/>
        </w:rPr>
        <w:t>) {</w:t>
      </w:r>
    </w:p>
    <w:p w14:paraId="07834C2F" w14:textId="552E91C6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    </w:t>
      </w:r>
      <w:proofErr w:type="spellStart"/>
      <w:r w:rsidRPr="0065034E">
        <w:rPr>
          <w:sz w:val="24"/>
          <w:szCs w:val="32"/>
          <w:lang w:val="en-IN"/>
        </w:rPr>
        <w:t>ForecastService</w:t>
      </w:r>
      <w:proofErr w:type="spellEnd"/>
      <w:r w:rsidRPr="0065034E">
        <w:rPr>
          <w:sz w:val="24"/>
          <w:szCs w:val="32"/>
          <w:lang w:val="en-IN"/>
        </w:rPr>
        <w:t xml:space="preserve"> service = new </w:t>
      </w:r>
      <w:proofErr w:type="spellStart"/>
      <w:r w:rsidRPr="0065034E">
        <w:rPr>
          <w:sz w:val="24"/>
          <w:szCs w:val="32"/>
          <w:lang w:val="en-IN"/>
        </w:rPr>
        <w:t>ForecastService</w:t>
      </w:r>
      <w:proofErr w:type="spellEnd"/>
      <w:r w:rsidRPr="0065034E">
        <w:rPr>
          <w:sz w:val="24"/>
          <w:szCs w:val="32"/>
          <w:lang w:val="en-IN"/>
        </w:rPr>
        <w:t>();</w:t>
      </w:r>
    </w:p>
    <w:p w14:paraId="530E67A9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    double </w:t>
      </w:r>
      <w:proofErr w:type="spellStart"/>
      <w:r w:rsidRPr="0065034E">
        <w:rPr>
          <w:sz w:val="24"/>
          <w:szCs w:val="32"/>
          <w:lang w:val="en-IN"/>
        </w:rPr>
        <w:t>currentValue</w:t>
      </w:r>
      <w:proofErr w:type="spellEnd"/>
      <w:r w:rsidRPr="0065034E">
        <w:rPr>
          <w:sz w:val="24"/>
          <w:szCs w:val="32"/>
          <w:lang w:val="en-IN"/>
        </w:rPr>
        <w:t xml:space="preserve"> = 10000.0;</w:t>
      </w:r>
    </w:p>
    <w:p w14:paraId="6AABAE43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    double </w:t>
      </w:r>
      <w:proofErr w:type="spellStart"/>
      <w:r w:rsidRPr="0065034E">
        <w:rPr>
          <w:sz w:val="24"/>
          <w:szCs w:val="32"/>
          <w:lang w:val="en-IN"/>
        </w:rPr>
        <w:t>growthRate</w:t>
      </w:r>
      <w:proofErr w:type="spellEnd"/>
      <w:r w:rsidRPr="0065034E">
        <w:rPr>
          <w:sz w:val="24"/>
          <w:szCs w:val="32"/>
          <w:lang w:val="en-IN"/>
        </w:rPr>
        <w:t xml:space="preserve"> = 0.10;  </w:t>
      </w:r>
    </w:p>
    <w:p w14:paraId="57492172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lastRenderedPageBreak/>
        <w:t>        int years = 5;</w:t>
      </w:r>
    </w:p>
    <w:p w14:paraId="2B94FBD7" w14:textId="77777777" w:rsidR="0065034E" w:rsidRPr="0065034E" w:rsidRDefault="0065034E" w:rsidP="0065034E">
      <w:pPr>
        <w:rPr>
          <w:sz w:val="24"/>
          <w:szCs w:val="32"/>
          <w:lang w:val="en-IN"/>
        </w:rPr>
      </w:pPr>
    </w:p>
    <w:p w14:paraId="0D8E3064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        // Simple recursive forecast</w:t>
      </w:r>
    </w:p>
    <w:p w14:paraId="22E3122B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    double </w:t>
      </w:r>
      <w:proofErr w:type="spellStart"/>
      <w:r w:rsidRPr="0065034E">
        <w:rPr>
          <w:sz w:val="24"/>
          <w:szCs w:val="32"/>
          <w:lang w:val="en-IN"/>
        </w:rPr>
        <w:t>futureValue</w:t>
      </w:r>
      <w:proofErr w:type="spellEnd"/>
      <w:r w:rsidRPr="0065034E">
        <w:rPr>
          <w:sz w:val="24"/>
          <w:szCs w:val="32"/>
          <w:lang w:val="en-IN"/>
        </w:rPr>
        <w:t xml:space="preserve"> = </w:t>
      </w:r>
      <w:proofErr w:type="spellStart"/>
      <w:r w:rsidRPr="0065034E">
        <w:rPr>
          <w:sz w:val="24"/>
          <w:szCs w:val="32"/>
          <w:lang w:val="en-IN"/>
        </w:rPr>
        <w:t>service.predictFutureValue</w:t>
      </w:r>
      <w:proofErr w:type="spellEnd"/>
      <w:r w:rsidRPr="0065034E">
        <w:rPr>
          <w:sz w:val="24"/>
          <w:szCs w:val="32"/>
          <w:lang w:val="en-IN"/>
        </w:rPr>
        <w:t>(</w:t>
      </w:r>
      <w:proofErr w:type="spellStart"/>
      <w:r w:rsidRPr="0065034E">
        <w:rPr>
          <w:sz w:val="24"/>
          <w:szCs w:val="32"/>
          <w:lang w:val="en-IN"/>
        </w:rPr>
        <w:t>currentValue</w:t>
      </w:r>
      <w:proofErr w:type="spellEnd"/>
      <w:r w:rsidRPr="0065034E">
        <w:rPr>
          <w:sz w:val="24"/>
          <w:szCs w:val="32"/>
          <w:lang w:val="en-IN"/>
        </w:rPr>
        <w:t xml:space="preserve">, </w:t>
      </w:r>
      <w:proofErr w:type="spellStart"/>
      <w:r w:rsidRPr="0065034E">
        <w:rPr>
          <w:sz w:val="24"/>
          <w:szCs w:val="32"/>
          <w:lang w:val="en-IN"/>
        </w:rPr>
        <w:t>growthRate</w:t>
      </w:r>
      <w:proofErr w:type="spellEnd"/>
      <w:r w:rsidRPr="0065034E">
        <w:rPr>
          <w:sz w:val="24"/>
          <w:szCs w:val="32"/>
          <w:lang w:val="en-IN"/>
        </w:rPr>
        <w:t>, years);</w:t>
      </w:r>
    </w:p>
    <w:p w14:paraId="7C3CCB0B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    </w:t>
      </w:r>
      <w:proofErr w:type="spellStart"/>
      <w:r w:rsidRPr="0065034E">
        <w:rPr>
          <w:sz w:val="24"/>
          <w:szCs w:val="32"/>
          <w:lang w:val="en-IN"/>
        </w:rPr>
        <w:t>System.out.println</w:t>
      </w:r>
      <w:proofErr w:type="spellEnd"/>
      <w:r w:rsidRPr="0065034E">
        <w:rPr>
          <w:sz w:val="24"/>
          <w:szCs w:val="32"/>
          <w:lang w:val="en-IN"/>
        </w:rPr>
        <w:t xml:space="preserve">("Future Value (Simple Recursion): ₹" + </w:t>
      </w:r>
      <w:proofErr w:type="spellStart"/>
      <w:r w:rsidRPr="0065034E">
        <w:rPr>
          <w:sz w:val="24"/>
          <w:szCs w:val="32"/>
          <w:lang w:val="en-IN"/>
        </w:rPr>
        <w:t>futureValue</w:t>
      </w:r>
      <w:proofErr w:type="spellEnd"/>
      <w:r w:rsidRPr="0065034E">
        <w:rPr>
          <w:sz w:val="24"/>
          <w:szCs w:val="32"/>
          <w:lang w:val="en-IN"/>
        </w:rPr>
        <w:t>);</w:t>
      </w:r>
    </w:p>
    <w:p w14:paraId="43465384" w14:textId="77777777" w:rsidR="0065034E" w:rsidRPr="0065034E" w:rsidRDefault="0065034E" w:rsidP="0065034E">
      <w:pPr>
        <w:rPr>
          <w:sz w:val="24"/>
          <w:szCs w:val="32"/>
          <w:lang w:val="en-IN"/>
        </w:rPr>
      </w:pPr>
    </w:p>
    <w:p w14:paraId="7BFEC5CB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    // Optimized recursive forecast using </w:t>
      </w:r>
      <w:proofErr w:type="spellStart"/>
      <w:r w:rsidRPr="0065034E">
        <w:rPr>
          <w:sz w:val="24"/>
          <w:szCs w:val="32"/>
          <w:lang w:val="en-IN"/>
        </w:rPr>
        <w:t>memoization</w:t>
      </w:r>
      <w:proofErr w:type="spellEnd"/>
    </w:p>
    <w:p w14:paraId="77F6EA97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        double[] memo = new double[years + 1];</w:t>
      </w:r>
    </w:p>
    <w:p w14:paraId="569287C8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    double </w:t>
      </w:r>
      <w:proofErr w:type="spellStart"/>
      <w:r w:rsidRPr="0065034E">
        <w:rPr>
          <w:sz w:val="24"/>
          <w:szCs w:val="32"/>
          <w:lang w:val="en-IN"/>
        </w:rPr>
        <w:t>memoValue</w:t>
      </w:r>
      <w:proofErr w:type="spellEnd"/>
      <w:r w:rsidRPr="0065034E">
        <w:rPr>
          <w:sz w:val="24"/>
          <w:szCs w:val="32"/>
          <w:lang w:val="en-IN"/>
        </w:rPr>
        <w:t xml:space="preserve"> = </w:t>
      </w:r>
      <w:proofErr w:type="spellStart"/>
      <w:r w:rsidRPr="0065034E">
        <w:rPr>
          <w:sz w:val="24"/>
          <w:szCs w:val="32"/>
          <w:lang w:val="en-IN"/>
        </w:rPr>
        <w:t>service.predictFutureValueMemo</w:t>
      </w:r>
      <w:proofErr w:type="spellEnd"/>
      <w:r w:rsidRPr="0065034E">
        <w:rPr>
          <w:sz w:val="24"/>
          <w:szCs w:val="32"/>
          <w:lang w:val="en-IN"/>
        </w:rPr>
        <w:t>(</w:t>
      </w:r>
      <w:proofErr w:type="spellStart"/>
      <w:r w:rsidRPr="0065034E">
        <w:rPr>
          <w:sz w:val="24"/>
          <w:szCs w:val="32"/>
          <w:lang w:val="en-IN"/>
        </w:rPr>
        <w:t>currentValue</w:t>
      </w:r>
      <w:proofErr w:type="spellEnd"/>
      <w:r w:rsidRPr="0065034E">
        <w:rPr>
          <w:sz w:val="24"/>
          <w:szCs w:val="32"/>
          <w:lang w:val="en-IN"/>
        </w:rPr>
        <w:t xml:space="preserve">, </w:t>
      </w:r>
      <w:proofErr w:type="spellStart"/>
      <w:r w:rsidRPr="0065034E">
        <w:rPr>
          <w:sz w:val="24"/>
          <w:szCs w:val="32"/>
          <w:lang w:val="en-IN"/>
        </w:rPr>
        <w:t>growthRate</w:t>
      </w:r>
      <w:proofErr w:type="spellEnd"/>
      <w:r w:rsidRPr="0065034E">
        <w:rPr>
          <w:sz w:val="24"/>
          <w:szCs w:val="32"/>
          <w:lang w:val="en-IN"/>
        </w:rPr>
        <w:t>, years, memo);</w:t>
      </w:r>
    </w:p>
    <w:p w14:paraId="4E6FF745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 xml:space="preserve">        </w:t>
      </w:r>
      <w:proofErr w:type="spellStart"/>
      <w:r w:rsidRPr="0065034E">
        <w:rPr>
          <w:sz w:val="24"/>
          <w:szCs w:val="32"/>
          <w:lang w:val="en-IN"/>
        </w:rPr>
        <w:t>System.out.println</w:t>
      </w:r>
      <w:proofErr w:type="spellEnd"/>
      <w:r w:rsidRPr="0065034E">
        <w:rPr>
          <w:sz w:val="24"/>
          <w:szCs w:val="32"/>
          <w:lang w:val="en-IN"/>
        </w:rPr>
        <w:t>("Future Value (</w:t>
      </w:r>
      <w:proofErr w:type="spellStart"/>
      <w:r w:rsidRPr="0065034E">
        <w:rPr>
          <w:sz w:val="24"/>
          <w:szCs w:val="32"/>
          <w:lang w:val="en-IN"/>
        </w:rPr>
        <w:t>Memoized</w:t>
      </w:r>
      <w:proofErr w:type="spellEnd"/>
      <w:r w:rsidRPr="0065034E">
        <w:rPr>
          <w:sz w:val="24"/>
          <w:szCs w:val="32"/>
          <w:lang w:val="en-IN"/>
        </w:rPr>
        <w:t xml:space="preserve"> Recursion): ₹" + </w:t>
      </w:r>
      <w:proofErr w:type="spellStart"/>
      <w:r w:rsidRPr="0065034E">
        <w:rPr>
          <w:sz w:val="24"/>
          <w:szCs w:val="32"/>
          <w:lang w:val="en-IN"/>
        </w:rPr>
        <w:t>memoValue</w:t>
      </w:r>
      <w:proofErr w:type="spellEnd"/>
      <w:r w:rsidRPr="0065034E">
        <w:rPr>
          <w:sz w:val="24"/>
          <w:szCs w:val="32"/>
          <w:lang w:val="en-IN"/>
        </w:rPr>
        <w:t>);</w:t>
      </w:r>
    </w:p>
    <w:p w14:paraId="386DF652" w14:textId="77777777" w:rsidR="0065034E" w:rsidRP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    }</w:t>
      </w:r>
    </w:p>
    <w:p w14:paraId="35A08CD5" w14:textId="1E8EC63B" w:rsidR="0065034E" w:rsidRDefault="0065034E" w:rsidP="0065034E">
      <w:pPr>
        <w:rPr>
          <w:sz w:val="24"/>
          <w:szCs w:val="32"/>
          <w:lang w:val="en-IN"/>
        </w:rPr>
      </w:pPr>
      <w:r w:rsidRPr="0065034E">
        <w:rPr>
          <w:sz w:val="24"/>
          <w:szCs w:val="32"/>
          <w:lang w:val="en-IN"/>
        </w:rPr>
        <w:t>}</w:t>
      </w:r>
    </w:p>
    <w:p w14:paraId="233E188D" w14:textId="77777777" w:rsidR="0081160F" w:rsidRPr="0065034E" w:rsidRDefault="0081160F" w:rsidP="0065034E">
      <w:pPr>
        <w:rPr>
          <w:sz w:val="24"/>
          <w:szCs w:val="32"/>
          <w:lang w:val="en-IN"/>
        </w:rPr>
      </w:pPr>
    </w:p>
    <w:p w14:paraId="2AF30927" w14:textId="77777777" w:rsidR="0065034E" w:rsidRDefault="0065034E">
      <w:pPr>
        <w:rPr>
          <w:b/>
          <w:bCs/>
        </w:rPr>
      </w:pPr>
      <w:r w:rsidRPr="0065034E">
        <w:rPr>
          <w:b/>
          <w:bCs/>
          <w:sz w:val="28"/>
          <w:szCs w:val="28"/>
        </w:rPr>
        <w:t>OUTPUT:</w:t>
      </w:r>
    </w:p>
    <w:p w14:paraId="3DC620E8" w14:textId="77777777" w:rsidR="00F22594" w:rsidRDefault="0065034E" w:rsidP="00380FF9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611B8E90" wp14:editId="3BC955C8">
            <wp:extent cx="5486400" cy="698739"/>
            <wp:effectExtent l="0" t="0" r="0" b="6350"/>
            <wp:docPr id="75485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53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952" cy="7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5034E">
        <w:rPr>
          <w:b/>
          <w:bCs/>
        </w:rPr>
        <w:br/>
      </w:r>
    </w:p>
    <w:p w14:paraId="6853F5D5" w14:textId="77777777" w:rsidR="0081160F" w:rsidRDefault="0081160F" w:rsidP="00F22594">
      <w:pPr>
        <w:jc w:val="both"/>
        <w:rPr>
          <w:b/>
          <w:bCs/>
          <w:sz w:val="28"/>
          <w:szCs w:val="28"/>
          <w:lang w:val="en-IN"/>
        </w:rPr>
      </w:pPr>
    </w:p>
    <w:p w14:paraId="12149ADF" w14:textId="204092FF" w:rsidR="00380FF9" w:rsidRPr="00380FF9" w:rsidRDefault="00380FF9" w:rsidP="00F22594">
      <w:pPr>
        <w:jc w:val="both"/>
        <w:rPr>
          <w:sz w:val="28"/>
          <w:szCs w:val="28"/>
          <w:lang w:val="en-IN"/>
        </w:rPr>
      </w:pPr>
      <w:r w:rsidRPr="00380FF9">
        <w:rPr>
          <w:b/>
          <w:bCs/>
          <w:sz w:val="28"/>
          <w:szCs w:val="28"/>
          <w:lang w:val="en-IN"/>
        </w:rPr>
        <w:t>Analysis</w:t>
      </w:r>
    </w:p>
    <w:p w14:paraId="3B861030" w14:textId="0DC23EC0" w:rsidR="00380FF9" w:rsidRPr="00380FF9" w:rsidRDefault="00380FF9" w:rsidP="00F22594">
      <w:pPr>
        <w:jc w:val="both"/>
        <w:rPr>
          <w:lang w:val="en-IN"/>
        </w:rPr>
      </w:pPr>
      <w:r w:rsidRPr="00380FF9">
        <w:rPr>
          <w:b/>
          <w:bCs/>
          <w:lang w:val="en-IN"/>
        </w:rPr>
        <w:t>Time Complexity:</w:t>
      </w:r>
    </w:p>
    <w:p w14:paraId="2127DD9A" w14:textId="51F30283" w:rsidR="00380FF9" w:rsidRPr="00380FF9" w:rsidRDefault="00380FF9" w:rsidP="00F22594">
      <w:pPr>
        <w:jc w:val="both"/>
        <w:rPr>
          <w:lang w:val="en-IN"/>
        </w:rPr>
      </w:pPr>
      <w:r w:rsidRPr="00380FF9">
        <w:rPr>
          <w:lang w:val="en-IN"/>
        </w:rPr>
        <w:t>-</w:t>
      </w:r>
      <w:r w:rsidRPr="00380FF9">
        <w:rPr>
          <w:b/>
          <w:bCs/>
          <w:lang w:val="en-IN"/>
        </w:rPr>
        <w:t>Simple Recursion:</w:t>
      </w:r>
      <w:r>
        <w:rPr>
          <w:b/>
          <w:bCs/>
          <w:lang w:val="en-IN"/>
        </w:rPr>
        <w:t xml:space="preserve"> </w:t>
      </w:r>
      <w:r w:rsidRPr="00380FF9">
        <w:rPr>
          <w:lang w:val="en-IN"/>
        </w:rPr>
        <w:t>O(n)</w:t>
      </w:r>
      <w:r>
        <w:rPr>
          <w:lang w:val="en-IN"/>
        </w:rPr>
        <w:t xml:space="preserve"> - </w:t>
      </w:r>
      <w:r w:rsidRPr="00380FF9">
        <w:rPr>
          <w:lang w:val="en-IN"/>
        </w:rPr>
        <w:t xml:space="preserve">Linear time as the function calls itself </w:t>
      </w:r>
      <w:r w:rsidR="00F22594">
        <w:rPr>
          <w:lang w:val="en-IN"/>
        </w:rPr>
        <w:t xml:space="preserve"> n</w:t>
      </w:r>
      <w:r w:rsidRPr="00380FF9">
        <w:rPr>
          <w:lang w:val="en-IN"/>
        </w:rPr>
        <w:t xml:space="preserve"> times.</w:t>
      </w:r>
    </w:p>
    <w:p w14:paraId="2282F53C" w14:textId="11D1D433" w:rsidR="00380FF9" w:rsidRPr="00380FF9" w:rsidRDefault="00380FF9" w:rsidP="00F22594">
      <w:pPr>
        <w:jc w:val="both"/>
        <w:rPr>
          <w:lang w:val="en-IN"/>
        </w:rPr>
      </w:pPr>
      <w:r w:rsidRPr="00380FF9">
        <w:rPr>
          <w:lang w:val="en-IN"/>
        </w:rPr>
        <w:t xml:space="preserve">- </w:t>
      </w:r>
      <w:proofErr w:type="spellStart"/>
      <w:r w:rsidRPr="00380FF9">
        <w:rPr>
          <w:b/>
          <w:bCs/>
          <w:lang w:val="en-IN"/>
        </w:rPr>
        <w:t>Memoized</w:t>
      </w:r>
      <w:proofErr w:type="spellEnd"/>
      <w:r w:rsidRPr="00380FF9">
        <w:rPr>
          <w:b/>
          <w:bCs/>
          <w:lang w:val="en-IN"/>
        </w:rPr>
        <w:t xml:space="preserve"> Recursion:</w:t>
      </w:r>
      <w:r>
        <w:rPr>
          <w:b/>
          <w:bCs/>
          <w:lang w:val="en-IN"/>
        </w:rPr>
        <w:t xml:space="preserve"> </w:t>
      </w:r>
      <w:r w:rsidRPr="00380FF9">
        <w:rPr>
          <w:lang w:val="en-IN"/>
        </w:rPr>
        <w:t>O(n)</w:t>
      </w:r>
      <w:r>
        <w:rPr>
          <w:lang w:val="en-IN"/>
        </w:rPr>
        <w:t xml:space="preserve"> -</w:t>
      </w:r>
      <w:r w:rsidRPr="00380FF9">
        <w:rPr>
          <w:lang w:val="en-IN"/>
        </w:rPr>
        <w:t xml:space="preserve"> But faster due to caching previous results.</w:t>
      </w:r>
    </w:p>
    <w:p w14:paraId="1506B247" w14:textId="33C47424" w:rsidR="00380FF9" w:rsidRPr="00380FF9" w:rsidRDefault="00380FF9" w:rsidP="00F22594">
      <w:pPr>
        <w:jc w:val="both"/>
        <w:rPr>
          <w:lang w:val="en-IN"/>
        </w:rPr>
      </w:pPr>
      <w:r w:rsidRPr="00380FF9">
        <w:rPr>
          <w:b/>
          <w:bCs/>
          <w:lang w:val="en-IN"/>
        </w:rPr>
        <w:t>Optimization</w:t>
      </w:r>
    </w:p>
    <w:p w14:paraId="29EE33D6" w14:textId="01CDE4E8" w:rsidR="00380FF9" w:rsidRPr="00380FF9" w:rsidRDefault="00380FF9" w:rsidP="00F22594">
      <w:pPr>
        <w:jc w:val="both"/>
        <w:rPr>
          <w:lang w:val="en-IN"/>
        </w:rPr>
      </w:pPr>
      <w:proofErr w:type="spellStart"/>
      <w:r w:rsidRPr="00380FF9">
        <w:rPr>
          <w:lang w:val="en-IN"/>
        </w:rPr>
        <w:lastRenderedPageBreak/>
        <w:t>Memoization</w:t>
      </w:r>
      <w:proofErr w:type="spellEnd"/>
      <w:r w:rsidRPr="00380FF9">
        <w:rPr>
          <w:lang w:val="en-IN"/>
        </w:rPr>
        <w:t xml:space="preserve"> prevents recalculating the same values, significantly improving performance for large inputs.</w:t>
      </w:r>
    </w:p>
    <w:p w14:paraId="324766F8" w14:textId="046337A2" w:rsidR="00380FF9" w:rsidRPr="00380FF9" w:rsidRDefault="00380FF9" w:rsidP="00F22594">
      <w:pPr>
        <w:jc w:val="both"/>
        <w:rPr>
          <w:lang w:val="en-IN"/>
        </w:rPr>
      </w:pPr>
      <w:r>
        <w:rPr>
          <w:b/>
          <w:bCs/>
          <w:lang w:val="en-IN"/>
        </w:rPr>
        <w:t>CONCLUSION</w:t>
      </w:r>
    </w:p>
    <w:p w14:paraId="784603D8" w14:textId="77777777" w:rsidR="00380FF9" w:rsidRPr="00380FF9" w:rsidRDefault="00380FF9" w:rsidP="00F22594">
      <w:pPr>
        <w:jc w:val="both"/>
        <w:rPr>
          <w:lang w:val="en-IN"/>
        </w:rPr>
      </w:pPr>
      <w:r w:rsidRPr="00380FF9">
        <w:rPr>
          <w:lang w:val="en-IN"/>
        </w:rPr>
        <w:t>- Recursive solutions offer clarity but must be used carefully to avoid stack overflows or inefficiency.</w:t>
      </w:r>
    </w:p>
    <w:p w14:paraId="310E67D0" w14:textId="77777777" w:rsidR="00380FF9" w:rsidRPr="00380FF9" w:rsidRDefault="00380FF9" w:rsidP="00F22594">
      <w:pPr>
        <w:jc w:val="both"/>
        <w:rPr>
          <w:lang w:val="en-IN"/>
        </w:rPr>
      </w:pPr>
      <w:r w:rsidRPr="00380FF9">
        <w:rPr>
          <w:lang w:val="en-IN"/>
        </w:rPr>
        <w:t xml:space="preserve">- Always consider </w:t>
      </w:r>
      <w:proofErr w:type="spellStart"/>
      <w:r w:rsidRPr="00380FF9">
        <w:rPr>
          <w:lang w:val="en-IN"/>
        </w:rPr>
        <w:t>memoization</w:t>
      </w:r>
      <w:proofErr w:type="spellEnd"/>
      <w:r w:rsidRPr="00380FF9">
        <w:rPr>
          <w:lang w:val="en-IN"/>
        </w:rPr>
        <w:t xml:space="preserve"> or converting to iterative solutions when performance is critical.</w:t>
      </w:r>
    </w:p>
    <w:p w14:paraId="2B28D7A9" w14:textId="363572A8" w:rsidR="008163FF" w:rsidRPr="0065034E" w:rsidRDefault="008163FF" w:rsidP="00380FF9">
      <w:pPr>
        <w:rPr>
          <w:b/>
          <w:bCs/>
        </w:rPr>
      </w:pPr>
    </w:p>
    <w:sectPr w:rsidR="008163FF" w:rsidRPr="006503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351B74"/>
    <w:multiLevelType w:val="hybridMultilevel"/>
    <w:tmpl w:val="E946E654"/>
    <w:lvl w:ilvl="0" w:tplc="40090009">
      <w:start w:val="1"/>
      <w:numFmt w:val="bullet"/>
      <w:lvlText w:val="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737819014">
    <w:abstractNumId w:val="8"/>
  </w:num>
  <w:num w:numId="2" w16cid:durableId="1162965501">
    <w:abstractNumId w:val="6"/>
  </w:num>
  <w:num w:numId="3" w16cid:durableId="153835593">
    <w:abstractNumId w:val="5"/>
  </w:num>
  <w:num w:numId="4" w16cid:durableId="187180445">
    <w:abstractNumId w:val="4"/>
  </w:num>
  <w:num w:numId="5" w16cid:durableId="1855875071">
    <w:abstractNumId w:val="7"/>
  </w:num>
  <w:num w:numId="6" w16cid:durableId="1725180265">
    <w:abstractNumId w:val="3"/>
  </w:num>
  <w:num w:numId="7" w16cid:durableId="39791696">
    <w:abstractNumId w:val="2"/>
  </w:num>
  <w:num w:numId="8" w16cid:durableId="486748839">
    <w:abstractNumId w:val="1"/>
  </w:num>
  <w:num w:numId="9" w16cid:durableId="897978533">
    <w:abstractNumId w:val="0"/>
  </w:num>
  <w:num w:numId="10" w16cid:durableId="1018042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119"/>
    <w:rsid w:val="001E5569"/>
    <w:rsid w:val="00223D3A"/>
    <w:rsid w:val="0029639D"/>
    <w:rsid w:val="00326F90"/>
    <w:rsid w:val="00380FF9"/>
    <w:rsid w:val="005469CF"/>
    <w:rsid w:val="0065034E"/>
    <w:rsid w:val="0081160F"/>
    <w:rsid w:val="008163FF"/>
    <w:rsid w:val="00A75A08"/>
    <w:rsid w:val="00AA1D8D"/>
    <w:rsid w:val="00B47730"/>
    <w:rsid w:val="00BD2B36"/>
    <w:rsid w:val="00BF322E"/>
    <w:rsid w:val="00CB0664"/>
    <w:rsid w:val="00D24788"/>
    <w:rsid w:val="00F225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BFE3F"/>
  <w14:defaultImageDpi w14:val="300"/>
  <w15:docId w15:val="{1AD6EF36-ADCA-46A4-8C8A-3F72BDD0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nityan.0511@gmail.com</cp:lastModifiedBy>
  <cp:revision>5</cp:revision>
  <dcterms:created xsi:type="dcterms:W3CDTF">2013-12-23T23:15:00Z</dcterms:created>
  <dcterms:modified xsi:type="dcterms:W3CDTF">2025-06-19T17:17:00Z</dcterms:modified>
  <cp:category/>
</cp:coreProperties>
</file>